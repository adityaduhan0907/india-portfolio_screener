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E9444" w14:textId="77777777" w:rsidR="006F2540" w:rsidRDefault="00000000">
      <w:pPr>
        <w:pStyle w:val="Title"/>
      </w:pPr>
      <w:r>
        <w:t>SWOT Analysis Raw Data - Intuitive Surgical (ISRG)</w:t>
      </w:r>
    </w:p>
    <w:p w14:paraId="3F1AF521" w14:textId="77777777" w:rsidR="006F2540" w:rsidRDefault="00000000">
      <w:pPr>
        <w:pStyle w:val="Heading1"/>
      </w:pPr>
      <w:r>
        <w:t>1. Financials &amp; Ratios (Finnhub)</w:t>
      </w:r>
    </w:p>
    <w:p w14:paraId="083AD9B8" w14:textId="77777777" w:rsidR="006F2540" w:rsidRDefault="00000000">
      <w:r>
        <w:t>Raw Financial Data:</w:t>
      </w:r>
    </w:p>
    <w:p w14:paraId="54BF1C71" w14:textId="77777777" w:rsidR="006F2540" w:rsidRDefault="00000000">
      <w:r>
        <w:t xml:space="preserve">{'metric': {'10DayAverageTradingVolume': 1.93561, '13WeekPriceReturnDaily': 7.4248, '26WeekPriceReturnDaily': -6.4768, '3MonthADReturnStd': 44.89387, '3MonthAverageTradingVolume': 2.04491, '52WeekHigh': 616, '52WeekHighDate': '2025-01-23', '52WeekLow': 413.82, '52WeekLowDate': '2024-07-18', '52WeekPriceReturnDaily': 19.6403, '5DayPriceReturnDaily': -2.6551, 'assetTurnoverAnnual': 0.4456, 'assetTurnoverTTM': 0.4818, 'beta': 1.6391618, 'bookValuePerShareAnnual': 46.4081, 'bookValuePerShareQuarterly': 47.7299, 'bookValueShareGrowth5Y': 14.34, 'capexCagr5Y': 21.16, 'cashFlowPerShareAnnual': 3.6605, 'cashFlowPerShareQuarterly': 4.8697, 'cashFlowPerShareTTM': 5.53514, 'cashPerSharePerShareAnnual': 24.7976, 'cashPerSharePerShareQuarterly': 12.9442, 'currentDividendYieldTTM': None, 'currentEv/freeCashFlowAnnual': 138.8256, 'currentEv/freeCashFlowTTM': 103.7076, 'currentRatioAnnual': 5.2155, 'currentRatioQuarterly': 4.9787, 'dividendPerShareTTM': None, 'ebitdPerShareAnnual': 7.7188, 'ebitdPerShareTTM': 7.1095, 'ebitdaCagr5Y': 12.73, 'ebitdaInterimCagr5Y': 11.61, 'enterpriseValue': 181000.86, 'epsAnnual': 6.416, 'epsBasicExclExtraItemsAnnual': 6.416, 'epsBasicExclExtraItemsTTM': 6.8174, 'epsExclExtraItemsAnnual': 6.416, 'epsExclExtraItemsTTM': 6.8174, 'epsGrowth3Y': 11.25, 'epsGrowth5Y': 10.77, 'epsGrowthQuarterlyYoy': 26.73, 'epsGrowthTTMYoy': 23.02, 'epsInclExtraItemsAnnual': 6.416, 'epsInclExtraItemsTTM': 6.8174, 'epsNormalizedAnnual': 6.416, 'epsTTM': 6.8174, 'focfCagr5Y': 2.14, 'grossMargin5Y': 67.25, 'grossMarginAnnual': 67.46, 'grossMarginTTM': 67.09, 'inventoryTurnoverAnnual': 2.0075, 'inventoryTurnoverTTM': 2.0109, 'longTermDebt/equityAnnual': 0, 'longTermDebt/equityQuarterly': 0.0021, 'marketCapitalization': 183574.66, 'monthToDatePriceReturnDaily': -7.2709, 'netIncomeEmployeeAnnual': 0.1485, 'netIncomeEmployeeTTM': 0.1583, 'netMarginGrowth5Y': -2.02, 'netProfitMargin5Y': 25.7, 'netProfitMarginAnnual': 27.81, 'netProfitMarginTTM': 28.41, 'operatingMargin5Y': 26.85, 'operatingMarginAnnual': 28.12, 'operatingMarginTTM': 28.2, 'payoutRatioAnnual': None, 'payoutRatioTTM': None, 'pb': 10.7313, 'pbAnnual': 11.2472, 'pbQuarterly': 10.3729, 'pcfShareAnnual': 76.0144, 'pcfShareTTM': 67.2139, 'peAnnual': 79.0384, 'peBasicExclExtraTTM': 74.1386, 'peExclExtraAnnual': 87.0602, 'peExclExtraTTM': 74.1386, 'peInclExtraTTM': 74.1386, 'peNormalizedAnnual': 79.0384, 'peTTM': 74.1386, 'pfcfShareAnnual': 140.7997, 'pfcfShareTTM': 105.1823, 'pretaxMargin5Y': 29.22, 'pretaxMarginAnnual': 32.01, 'pretaxMarginTTM': 32.17, 'priceRelativeToS&amp;P50013Week': -0.8411, 'priceRelativeToS&amp;P50026Week': -4.8845, 'priceRelativeToS&amp;P5004Week': -9.5947, 'priceRelativeToS&amp;P50052Week': 9.3625, 'priceRelativeToS&amp;P500Ytd': -3.7369, </w:t>
      </w:r>
      <w:r>
        <w:lastRenderedPageBreak/>
        <w:t xml:space="preserve">'psAnnual': 21.9795, 'psTTM': 21.0645, 'ptbvAnnual': 8.9516, 'ptbvQuarterly': 10.3848, 'quickRatioAnnual': 4.5436, 'quickRatioQuarterly': 3.8104, 'receivablesTurnoverAnnual': 7.0913, 'receivablesTurnoverTTM': 7.4188, 'revenueEmployeeAnnual': 0.5341, 'revenueEmployeeTTM': 0.5573, 'revenueGrowth3Y': 13.51, 'revenueGrowth5Y': 13.27, 'revenueGrowthQuarterlyYoy': 19.19, 'revenueGrowthTTMYoy': 19.08, 'revenuePerShareAnnual': 23.0721, 'revenuePerShareTTM': 23.9026, 'revenueShareGrowth5Y': 13.05, 'roa5Y': 11.26, 'roaRfy': 12.389999999999999, 'roaTTM': 13.69, 'roe5Y': 12.95, 'roeRfy': 14.05, 'roeTTM': 15.49, 'roi5Y': 12.95, 'roiAnnual': 14.05, 'roiTTM': 15.49, 'tangibleBookValuePerShareAnnual': 37.6625, 'tangibleBookValuePerShareQuarterly': 47.6752, 'tbvCagr5Y': 14.95, 'totalDebt/totalEquityAnnual': 0, 'totalDebt/totalEquityQuarterly': 0, 'yearToDatePriceReturnDaily': -1.8737}, 'metricType': 'all', 'series': {'annual': {'bookValue': [{'period': '2024-12-31', 'v': 16529.6}, {'period': '2023-12-31', 'v': 13307.6}, {'period': '2022-12-31', 'v': 11041.9}, {'period': '2021-12-31', 'v': 11901.1}, {'period': '2020-12-31', 'v': 9731.5}, {'period': '2019-12-31', 'v': 8263.8}, {'period': '2018-12-31', 'v': 6678.8}, {'period': '2017-12-31', 'v': 4778.8}, {'period': '2016-12-31', 'v': 5777.8}, {'period': '2015-12-31', 'v': 4319.5}, {'period': '2014-12-31', 'v': 3379.4}, {'period': '2013-12-31', 'v': 3501.4}, {'period': '2012-12-31', 'v': 3580.1}, {'period': '2011-12-31', 'v': 2645.6}, {'period': '2010-12-31', 'v': 2037.4}, {'period': '2009-12-31', 'v': 1537.3}, {'period': '2008-12-31', 'v': 1266.766}, {'period': '2007-12-31', 'v': 888.674}, {'period': '2006-12-31', 'v': 589.705}, {'period': '2005-12-31', 'v': 442.591}, {'period': '2004-12-31', 'v': 314.932}, {'period': '2003-12-31', 'v': 278.957}, {'period': '2002-12-31', 'v': 63.68}, {'period': '2001-12-31', 'v': 78.293}, {'period': '2000-12-31', 'v': 90.73}], 'cashRatio': [{'period': '2024-12-31', 'v': 3.990061438380918}, {'period': '2023-12-31', 'v': 1.657985169108338}, {'period': '2022-12-31', 'v': 1.1118768019126646}, {'period': '2021-12-31', 'v': 1.1227169942598714}, {'period': '2020-12-31', 'v': 1.6811023622047243}, {'period': '2019-12-31', 'v': 1.133372160745486}, {'period': '2018-12-31', 'v': 1.0454545454545454}, {'period': '2017-12-31', 'v': 0.9779722389861196}, {'period': '2016-12-31', 'v': 1.7378038558256494}, {'period': '2015-12-31', 'v': 1.4527342955885343}, {'period': '2014-12-31', 'v': 1.1977254588986432}, {'period': '2013-12-31', 'v': 2.0532948280388554}, {'period': '2012-12-31', 'v': 1.3787350597609562}, {'period': '2011-12-31', 'v': 1.4529008109794135}, {'period': '2010-12-31', 'v': 1.0219138056975894}, {'period': '2009-12-31', 'v': 1.0917159763313609}, {'period': '2008-12-31', 'v': 1.183003476865472}, {'period': '2007-12-31', 'v': 0.9321165667450861}, {'period': '2006-12-31', 'v': 0.4263205523944116}, {'period': '2005-12-31', 'v': 0.09498680738786279}, {'period': '2004-12-31', 'v': 0.15034518692197474}, {'period': '2003-12-31', 'v': 0.33694004339942335}, {'period': '2002-12-31', 'v': 0.3084821086506781}, {'period': '2001-12-31', 'v': 0.4924167723153496}, {'period': '2000-12-31', 'v': 1.1425617750882502}, {'period': '1999-12-31', 'v': 0.4222976447598477}, {'period': '1998-12-31', 'v': 1.9811026690044808}], 'currentRatio': [{'period': '2024-12-31', 'v': 5.2155}, {'period': '2023-12-31', 'v': 4.7555}, {'period': '2022-12-31', 'v': 4.397}, {'period': '2021-12-31', 'v': 5.0834}, {'period': '2020-12-31', 'v': 6.8648}, {'period': '2019-12-31', 'v': 4.5259}, {'period': '2018-12-31', 'v': 5.2805}, {'period': '2017-12-31', 'v': 4.2379}, {'period': </w:t>
      </w:r>
      <w:r>
        <w:lastRenderedPageBreak/>
        <w:t xml:space="preserve">'2016-12-31', 'v': 5.4491}, {'period': '2015-12-31', 'v': 4.4633}, {'period': '2014-12-31', 'v': 3.6151}, {'period': '2013-12-31', 'v': 5.0732}, {'period': '2012-12-31', 'v': 4.7131}, {'period': '2011-12-31', 'v': 4.5736}, {'period': '2010-12-31', 'v': 4.6596}, {'period': '2009-12-31', 'v': 4.177}, {'period': '2008-12-31', 'v': 4.2786}, {'period': '2007-12-31', 'v': 4.6262}, {'period': '2006-12-31', 'v': 4.6419}, {'period': '2005-12-31', 'v': 3.5983}, {'period': '2004-12-31', 'v': 4.6029}, {'period': '2003-12-31', 'v': 4.5168}, {'period': '2002-12-31', 'v': 2.9819}, {'period': '2001-12-31', 'v': 4.1893}, {'period': '2000-12-31', 'v': 5.2277}, {'period': '1999-12-31', 'v': 3.265}, {'period': '1998-12-31', 'v': 4.8607}], 'ebitPerShare': [{'period': '2024-12-31', 'v': 6.4887}, {'period': '2023-12-31', 'v': 4.9435}, {'period': '2022-12-31', 'v': 4.3566}, {'period': '2021-12-31', 'v': 4.9781}, {'period': '2020-12-31', 'v': 2.9088}, {'period': '2019-12-31', 'v': 3.834}, {'period': '2018-12-31', 'v': 3.3653}, {'period': '2017-12-31', 'v': 3.0464}, {'period': '2016-12-31', 'v': 2.685}, {'period': '2015-12-31', 'v': 2.1694}, {'period': '2014-12-31', 'v': 1.6056}, {'period': '2013-12-31', 'v': 2.3621}, {'period': '2012-12-31', 'v': 2.3738}, {'period': '2011-12-31', 'v': 1.9204}, {'period': '2010-12-31', 'v': 1.5307}, {'period': '2009-12-31', 'v': 1.0697}, {'period': '2008-12-31', 'v': 0.8646}, {'period': '2007-12-31', 'v': 0.5887}, {'period': '2006-12-31', 'v': 0.3131}, {'period': '2005-12-31', 'v': 0.2038}, {'period': '2004-12-31', 'v': 0.0673}, {'period': '2003-12-31', 'v': -0.0559}, {'period': '2002-12-31', 'v': -0.1232}, {'period': '2001-12-31', 'v': -0.1265}, {'period': '2000-12-31', 'v': -0.208}, {'period': '1999-12-31', 'v': -0.898}, {'period': '1998-12-31', 'v': -1.8897}, {'period': '1997-12-31', 'v': -2.616}], 'eps': [{'period': '2024-12-31', 'v': 6.416}, {'period': '2023-12-31', 'v': 5.0308}, {'period': '2022-12-31', 'v': 3.6528}, {'period': '2021-12-31', 'v': 4.6599}, {'period': '2020-12-31', 'v': 2.9387}, {'period': '2019-12-31', 'v': 3.8474}, {'period': '2018-12-31', 'v': 3.1647}, {'period': '2017-12-31', 'v': 1.9229}, {'period': '2016-12-31', 'v': 2.0873}, {'period': '2015-12-31', 'v': 1.7261}, {'period': '2014-12-31', 'v': 1.2343}, {'period': '2013-12-31', 'v': 1.8592}, {'period': '2012-12-31', 'v': 1.775}, {'period': '2011-12-31', 'v': 1.3684}, {'period': '2010-12-31', 'v': 1.0526}, {'period': '2009-12-31', 'v': 0.6592}, {'period': '2008-12-31', 'v': 0.5683}, {'period': '2007-12-31', 'v': 0.4116}, {'period': '2006-12-31', 'v': 0.2101}, {'period': '2005-12-31', 'v': 0.279}, {'period': '2004-12-31', 'v': 0.0746}, {'period': '2003-12-31', 'v': -0.0453}, {'period': '2002-12-31', 'v': -0.1123}, {'period': '2001-12-31', 'v': -0.1036}, {'period': '2000-12-31', 'v': -0.173}, {'period': '1999-12-31', 'v': -0.8459}, {'period': '1998-12-31', 'v': -1.808}, {'period': '1997-12-31', 'v': -2.4981}], 'ev': [{'period': '2024-12-31', 'v': 177079.02}, {'period': '2023-12-31', 'v': 116024.77}, {'period': '2022-12-31', 'v': 92189.4}, {'period': '2021-12-31', 'v': 127064.1}, {'period': '2020-12-31', 'v': 94549.5}, {'period': '2019-12-31', 'v': 67153.7}, {'period': '2018-12-31', 'v': 53834.9}, {'period': '2017-12-31', 'v': 41397.7}, {'period': '2016-12-31', 'v': 23830.8}, {'period': '2015-12-31', 'v': 19692.8}, {'period': '2014-12-31', 'v': 18574.8}, {'period': '2013-12-31', 'v': 13837.6}, {'period': '2012-12-31', 'v': 18945}, {'period': '2011-12-31', 'v': 17928.2}, {'period': '2010-12-31', 'v': 9848.1}, {'period': '2009-12-31', 'v': 11367.2}, {'period': '2008-12-31', 'v': 4772.437}, {'period': '2007-12-31', 'v': 12218.775}, {'period': '2006-12-31', 'v': 3456.61}, {'period': '2005-12-31', 'v': 4102.312}, {'period': '2004-12-31', 'v': 1355.148}, {'period': '2003-12-31', 'v': 540.896}, {'period': '2002-12-31', 'v': 220.749}, {'period': '2001-12-31', 'v': 351.279}, {'period': '2000-12-31', 'v': 284.541}], 'fcfMargin': [{'period': '2024-12-31', 'v': 0.1561}, {'period': '2023-12-31', 'v': 0.1052}, {'period': '2022-12-31', 'v': 0.154}, {'period': '2021-12-31', 'v': 0.304}, {'period': </w:t>
      </w:r>
      <w:r>
        <w:lastRenderedPageBreak/>
        <w:t>'2020-12-31', 'v': 0.2623}, {'period': '2019-12-31', 'v': 0.2618}, {'period': '2018-12-31', 'v': 0.2637}, {'period': '2017-12-31', 'v': 0.3037}, {'period': '2016-12-31', 'v': 0.3817}, {'period': '2015-12-31', 'v': 0.3041}, {'period': '2014-12-31', 'v': 0.2625}, {'period': '2013-12-31', 'v': 0.3423}, {'period': '2012-12-31', 'v': 0.3086}, {'period': '2011-12-31', 'v': 0.3384}, {'period': '2010-12-31', 'v': 0.3183}, {'period': '2009-12-31', 'v': 0.322}, {'period': '2008-12-31', 'v': 0.1969}, {'period': '2007-12-31', 'v': 0.3024}, {'period': '2006-12-31', 'v': 0.2195}, {'period': '2005-12-31', 'v': 0.1748}, {'period': '2004-12-31', 'v': 0.0567}], 'grossMargin': [{'period': '2024-12-31', 'v': 0.6746}, {'period': '2023-12-31', 'v': 0.6639}, {'period': '2022-12-31', 'v': 0.6744}, {'period': '2021-12-31', 'v': 0.6932}, {'period': '2020-12-31', 'v': 0.6565}, {'period': '2019-12-31', 'v': 0.6945}, {'period': '2018-12-31', 'v': 0.6992}, {'period': '2017-12-31', 'v': 0.7017}, {'period': '2016-12-31', 'v': 0.6994}, {'period': '2015-12-31', 'v': 0.6618}, {'period': '2014-12-31', 'v': 0.6632}, {'period': '2013-12-31', 'v': 0.7038}, {'period': '2012-12-31', 'v': 0.7207}, {'period': '2011-12-31', 'v': 0.7249}, {'period': '2010-12-31', 'v': 0.7289}, {'period': '2009-12-31', 'v': 0.7138}, {'period': '2008-12-31', 'v': 0.7095}, {'period': '2007-12-31', 'v': 0.6895}, {'period': '2006-12-31', 'v': 0.665}, {'period': '2005-12-31', 'v': 0.6755}, {'period': '2004-12-31', 'v': 0.6339}, {'period': '2003-12-31', 'v': 0.4803}, {'period': '2002-12-31', 'v': 0.4707}, {'period': '2001-12-31', 'v': 0.4161}, {'period': '2000-12-31', 'v': 0.3228}, {'period': '1999-12-31', 'v': 0.0902}], 'inventoryTurnover': [{'period': '2024-12-31', 'v': 2.0075}, {'period': '2023-12-31', 'v': 2.2657}, {'period': '2022-12-31', 'v': 2.7376}, {'period': '2021-12-31', 'v': 2.9473}, {'period': '2020-12-31', 'v': 2.5016}, {'period': '2019-12-31', 'v': 2.7243}, {'period': '2018-12-31', 'v': 3.4454}, {'period': '2017-12-31', 'v': 4.4213}, {'period': '2016-12-31', 'v': 4.6465}, {'period': '2015-12-31', 'v': 4.6138}, {'period': '2014-12-31', 'v': 3.974}, {'period': '2013-12-31', 'v': 4.4563}, {'period': '2012-12-31', 'v': 5.2098}, {'period': '2011-12-31', 'v': 4.8617}, {'period': '2010-12-31', 'v': 5.3047}, {'period': '2009-12-31', 'v': 4.9747}, {'period': '2008-12-31', 'v': 5.3015}, {'period': '2007-12-31', 'v': 6.5787}, {'period': '2006-12-31', 'v': 6.3269}, {'period': '2005-12-31', 'v': 6.9804}, {'period': '2004-12-31', 'v': 6.888}, {'period': '2003-12-31', 'v': 5.4372}, {'period': '2002-12-31', 'v': 5.1101}, {'period': '2001-12-31', 'v': 4.9228}], 'longtermDebtTotalAsset': [{'period': '2004-12-31', 'v': 0}, {'period': '2003-12-31', 'v': 0.0022}, {'period': '2002-12-31', 'v': 0.02}, {'period': '2001-12-31', 'v': 0.0077}, {'period': '2000-12-31', 'v': 0.0166}, {'period': '1999-12-31', 'v': 0.0732}, {'period': '1998-12-31', 'v': 0.0866}], 'longtermDebtTotalCapital': [{'period': '2004-12-31', 'v': 0}, {'period': '2003-12-31', 'v': 0.0025}, {'period': '2002-12-31', 'v': 0.0274}, {'period': '2001-12-31', 'v': 0.0096}, {'period': '2000-12-31', 'v': 0.0197}, {'period': '1999-12-31', 'v': 0.0957}, {'period': '1998-12-31', 'v': 0.102}], 'longtermDebtTotalEquity': [{'period': '2004-12-31', 'v': 0}, {'period': '2003-12-31', 'v': 0.0025}, {'period': '2002-12-31', 'v': 0.0289}, {'period': '2001-12-31', 'v': 0.0098}, {'period': '2000-12-31', 'v': 0.0205}, {'period': '1999-12-31', 'v': 0.1135}, {'period': '1998-12-31', 'v': 0.1184}], 'netDebtToTotalCapital': [{'period': '2023-12-31', 'v': -0.2067}, {'period': '2022-12-31', 'v': -0.1432}, {'period': '2021-12-31', 'v': -0.1085}, {'period': '2020-12-31', 'v': -0.1667}, {'period': '2019-12-31', 'v': -0.1413}, {'period': '2018-12-31', 'v': -0.1285}, {'period': '2017-12-31', 'v': -0.1356}, {'period': '2016-12-31', 'v': -0.1794}, {'period': '2015-12-31', 'v': -0.1654}, {'period': '2014-12-31', 'v': -0.1776}, {'period': '2013-12-31', 'v': -0.2234}, {'period': '2012-12-31', 'v': -0.1547}, {'period': '2011-12-31', 'v': -0.1761}, {'period': '2010-12-31', 'v': -0.1373}, {'period': '2009-12-31', 'v': -0.144}, {'period': '2008-12-31', 'v': -</w:t>
      </w:r>
      <w:r>
        <w:lastRenderedPageBreak/>
        <w:t xml:space="preserve">0.1536}, {'period': '2007-12-31', 'v': -0.1382}, {'period': '2006-12-31', 'v': -0.0583}, {'period': '2005-12-31', 'v': -0.0124}, {'period': '2004-12-31', 'v': -0.0164}, {'period': '2003-12-31', 'v': -0.0342}, {'period': '2002-12-31', 'v': -0.0702}, {'period': '2001-12-31', 'v': -0.1002}, {'period': '2000-12-31', 'v': -0.1985}, {'period': '1999-12-31', 'v': 0.0013}, {'period': '1998-12-31', 'v': -0.2865}], 'netDebtToTotalEquity': [{'period': '2023-12-31', 'v': -0.2067}, {'period': '2022-12-31', 'v': -0.1432}, {'period': '2021-12-31', 'v': -0.1085}, {'period': '2020-12-31', 'v': -0.1667}, {'period': '2019-12-31', 'v': -0.1413}, {'period': '2018-12-31', 'v': -0.1285}, {'period': '2017-12-31', 'v': -0.1356}, {'period': '2016-12-31', 'v': -0.1794}, {'period': '2015-12-31', 'v': -0.1654}, {'period': '2014-12-31', 'v': -0.1776}, {'period': '2013-12-31', 'v': -0.2234}, {'period': '2012-12-31', 'v': -0.1547}, {'period': '2011-12-31', 'v': -0.1761}, {'period': '2010-12-31', 'v': -0.1373}, {'period': '2009-12-31', 'v': -0.144}, {'period': '2008-12-31', 'v': -0.1536}, {'period': '2007-12-31', 'v': -0.1382}, {'period': '2006-12-31', 'v': -0.0583}, {'period': '2005-12-31', 'v': -0.0124}, {'period': '2004-12-31', 'v': -0.0164}, {'period': '2003-12-31', 'v': -0.0344}, {'period': '2002-12-31', 'v': -0.0739}, {'period': '2001-12-31', 'v': -0.1033}, {'period': '2000-12-31', 'v': -0.207}, {'period': '1999-12-31', 'v': 0.0015}, {'period': '1998-12-31', 'v': -0.3327}], 'netMargin': [{'period': '2024-12-31', 'v': 0.2781}, {'period': '2023-12-31', 'v': 0.2524}, {'period': '2022-12-31', 'v': 0.2125}, {'period': '2021-12-31', 'v': 0.2985}, {'period': '2020-12-31', 'v': 0.2433}, {'period': '2019-12-31', 'v': 0.308}, {'period': '2018-12-31', 'v': 0.3029}, {'period': '2017-12-31', 'v': 0.2138}, {'period': '2016-12-31', 'v': 0.2728}, {'period': '2015-12-31', 'v': 0.2469}, {'period': '2014-12-31', 'v': 0.1965}, {'period': '2013-12-31', 'v': 0.2962}, {'period': '2012-12-31', 'v': 0.3014}, {'period': '2011-12-31', 'v': 0.2817}, {'period': '2010-12-31', 'v': 0.2702}, {'period': '2009-12-31', 'v': 0.2211}, {'period': '2008-12-31', 'v': 0.2335}, {'period': '2007-12-31', 'v': 0.2406}, {'period': '2006-12-31', 'v': 0.1933}, {'period': '2005-12-31', 'v': 0.4141}, {'period': '2004-12-31', 'v': 0.1691}, {'period': '2003-12-31', 'v': -0.105}, {'period': '2002-12-31', 'v': -0.2558}, {'period': '2001-12-31', 'v': -0.3232}, {'period': '2000-12-31', 'v': -0.6957}, {'period': '1999-12-31', 'v': -1.8068}], 'operatingMargin': [{'period': '2024-12-31', 'v': 0.2812}, {'period': '2023-12-31', 'v': 0.248}, {'period': '2022-12-31', 'v': 0.2535}, {'period': '2021-12-31', 'v': 0.3189}, {'period': '2020-12-31', 'v': 0.2409}, {'period': '2019-12-31', 'v': 0.3069}, {'period': '2018-12-31', 'v': 0.3221}, {'period': '2017-12-31', 'v': 0.3387}, {'period': '2016-12-31', 'v': 0.3509}, {'period': '2015-12-31', 'v': 0.3104}, {'period': '2014-12-31', 'v': 0.2556}, {'period': '2013-12-31', 'v': 0.3764}, {'period': '2012-12-31', 'v': 0.403}, {'period': '2011-12-31', 'v': 0.3954}, {'period': '2010-12-31', 'v': 0.3929}, {'period': '2009-12-31', 'v': 0.3587}, {'period': '2008-12-31', 'v': 0.3553}, {'period': '2007-12-31', 'v': 0.3441}, {'period': '2006-12-31', 'v': 0.2881}, {'period': '2005-12-31', 'v': 0.3025}, {'period': '2004-12-31', 'v': 0.1526}, {'period': '2003-12-31', 'v': -0.1296}, {'period': '2002-12-31', 'v': -0.2807}, {'period': '2001-12-31', 'v': -0.3945}, {'period': '2000-12-31', 'v': -0.8367}, {'period': '1999-12-31', 'v': -1.9181}], 'payoutRatio': [], 'pb': [{'period': '2024-12-31', 'v': 11.2472}, {'period': '2023-12-31', 'v': 8.9253}, {'period': '2022-12-31', 'v': 8.4923}, {'period': '2021-12-31', 'v': 10.7851}, {'period': '2020-12-31', 'v': 9.8826}, {'period': '2019-12-31', 'v': 8.2675}, {'period': '2018-12-31', 'v': 8.189}, {'period': '2017-12-31', 'v': 8.7984}, {'period': '2016-12-31', 'v': 4.304}, {'period': '2015-12-31', 'v': 4.7245}, {'period': '2014-12-31', 'v': 5.6741}, {'period': '2013-12-31', 'v': 4.1754}, {'period': '2012-12-31', 'v': 5.4464}, {'period': '2011-12-31', 'v': 6.9527}, {'period': '2010-12-31', 'v': 4.971}, {'period': '2009-12-31', 'v': 7.5383}, </w:t>
      </w:r>
      <w:r>
        <w:lastRenderedPageBreak/>
        <w:t xml:space="preserve">{'period': '2008-12-31', 'v': 3.9211}, {'period': '2007-12-31', 'v': 13.8877}, {'period': '2006-12-31', 'v': 5.9199}, {'period': '2005-12-31', 'v': 9.2813}, {'period': '2004-12-31', 'v': 4.3194}, {'period': '2003-12-31', 'v': 1.9734}, {'period': '2002-12-31', 'v': 3.5404}, {'period': '2001-12-31', 'v': 4.59}, {'period': '2000-12-31', 'v': 3.3431}], 'pe': [{'period': '2024-12-31', 'v': 80.0445}, {'period': '2023-12-31', 'v': 66.0594}, {'period': '2022-12-31', 'v': 70.9148}, {'period': '2021-12-31', 'v': 75.2992}, {'period': '2020-12-31', 'v': 90.6771}, {'period': '2019-12-31', 'v': 49.5333}, {'period': '2018-12-31', 'v': 48.4908}, {'period': '2017-12-31', 'v': 62.6709}, {'period': '2016-12-31', 'v': 33.682}, {'period': '2015-12-31', 'v': 34.6593}, {'period': '2014-12-31', 'v': 45.7858}, {'period': '2013-12-31', 'v': 21.7879}, {'period': '2012-12-31', 'v': 29.6965}, {'period': '2011-12-31', 'v': 37.1521}, {'period': '2010-12-31', 'v': 26.5267}, {'period': '2009-12-31', 'v': 49.8207}, {'period': '2008-12-31', 'v': 24.3108}, {'period': '2007-12-31', 'v': 85.3871}, {'period': '2006-12-31', 'v': 48.4565}, {'period': '2005-12-31', 'v': 43.638}, {'period': '2004-12-31', 'v': 57.9398}, {'period': '2003-12-31', 'v': None}, {'period': '2002-12-31', 'v': None}, {'period': '2001-12-31', 'v': None}, {'period': '2000-12-31', 'v': None}], 'pfcf': [{'period': '2024-12-31', 'v': 142.592}, {'period': '2023-12-31', 'v': 158.451}, {'period': '2022-12-31', 'v': 97.8408}, {'period': '2021-12-31', 'v': 73.9415}, {'period': '2020-12-31', 'v': 84.118}, {'period': '2019-12-31', 'v': 58.2648}, {'period': '2018-12-31', 'v': 55.684}, {'period': '2017-12-31', 'v': 44.1103}, {'period': '2016-12-31', 'v': 24.0707}, {'period': '2015-12-31', 'v': 28.1404}, {'period': '2014-12-31', 'v': 34.2718}, {'period': '2013-12-31', 'v': 18.8544}, {'period': '2012-12-31', 'v': 28.9987}, {'period': '2011-12-31', 'v': 30.9299}, {'period': '2010-12-31', 'v': 22.5165}, {'period': '2009-12-31', 'v': 34.2048}, {'period': '2008-12-31', 'v': 28.8343}, {'period': '2007-12-31', 'v': 67.9304}, {'period': '2006-12-31', 'v': 42.682}, {'period': '2005-12-31', 'v': 103.3596}, {'period': '2004-12-31', 'v': 172.7158}], 'pretaxMargin': [{'period': '2024-12-31', 'v': 0.3201}, {'period': '2023-12-31', 'v': 0.275}, {'period': '2022-12-31', 'v': 0.2582}, {'period': '2021-12-31', 'v': 0.331}, {'period': '2020-12-31', 'v': 0.2769}, {'period': '2019-12-31', 'v': 0.3354}, {'period': '2018-12-31', 'v': 0.3436}, {'period': '2017-12-31', 'v': 0.352}, {'period': '2016-12-31', 'v': 0.364}, {'period': '2015-12-31', 'v': 0.3181}, {'period': '2014-12-31', 'v': 0.2575}, {'period': '2013-12-31', 'v': 0.3845}, {'period': '2012-12-31', 'v': 0.4103}, {'period': '2011-12-31', 'v': 0.4039}, {'period': '2010-12-31', 'v': 0.405}, {'period': '2009-12-31', 'v': 0.3765}, {'period': '2008-12-31', 'v': 0.3831}, {'period': '2007-12-31', 'v': 0.3948}, {'period': '2006-12-31', 'v': 0.3224}, {'period': '2005-12-31', 'v': 0.3247}, {'period': '2004-12-31', 'v': 0.1744}, {'period': '2003-12-31', 'v': -0.105}, {'period': '2002-12-31', 'v': -0.2558}, {'period': '2001-12-31', 'v': -0.3232}, {'period': '2000-12-31', 'v': -0.6957}, {'period': '1999-12-31', 'v': -1.8068}], 'ps': [{'period': '2024-12-31', 'v': 22.2592}, {'period': '2023-12-31', 'v': 16.6723}, {'period': '2022-12-31', 'v': 15.0703}, {'period': '2021-12-31', 'v': 22.4786}, {'period': '2020-12-31', 'v': 22.0659}, {'period': '2019-12-31', 'v': 15.2554}, {'period': '2018-12-31', 'v': 14.6858}, {'period': '2017-12-31', 'v': 13.3981}, {'period': '2016-12-31', 'v': 9.188}, {'period': '2015-12-31', 'v': 8.5587}, {'period': '2014-12-31', 'v': 8.9952}, {'period': '2013-12-31', 'v': 6.4543}, {'period': '2012-12-31', 'v': 8.9493}, {'period': '2011-12-31', 'v': 10.4672}, {'period': '2010-12-31', 'v': 7.1677}, {'period': '2009-12-31', 'v': 11.014}, {'period': '2008-12-31', 'v': 5.6772}, {'period': '2007-12-31', 'v': 20.541}, {'period': '2006-12-31', 'v': 9.3672}, {'period': '2005-12-31', 'v': 18.0692}, {'period': '2004-12-31', 'v': 9.8003}, {'period': '2003-12-31', 'v': 6.005}, </w:t>
      </w:r>
      <w:r>
        <w:lastRenderedPageBreak/>
        <w:t xml:space="preserve">{'period': '2002-12-31', 'v': 3.1303}, {'period': '2001-12-31', 'v': 6.9546}, {'period': '2000-12-31', 'v': 11.3927}], 'ptbv': [{'period': '2023-12-31', 'v': 8.9516}, {'period': '2022-12-31', 'v': 8.5307}, {'period': '2021-12-31', 'v': 10.8494}, {'period': '2020-12-31', 'v': 9.9618}, {'period': '2019-12-31', 'v': 8.3812}, {'period': '2018-12-31', 'v': 8.2716}, {'period': '2017-12-31', 'v': 9.1743}, {'period': '2016-12-31', 'v': 4.3275}, {'period': '2015-12-31', 'v': 4.7795}, {'period': '2014-12-31', 'v': 5.8013}, {'period': '2013-12-31', 'v': 4.2907}, {'period': '2012-12-31', 'v': 5.6084}, {'period': '2011-12-31', 'v': 7.1444}, {'period': '2010-12-31', 'v': 5.1377}, {'period': '2009-12-31', 'v': 7.8243}, {'period': '2008-12-31', 'v': 4.1032}, {'period': '2007-12-31', 'v': 14.2644}, {'period': '2006-12-31', 'v': 5.9789}, {'period': '2005-12-31', 'v': 9.3949}, {'period': '2004-12-31', 'v': 4.4064}, {'period': '2003-12-31', 'v': 2.0324}, {'period': '2002-12-31', 'v': 3.6892}, {'period': '2001-12-31', 'v': 4.7925}, {'period': '2000-12-31', 'v': 3.5007}], 'quickRatio': [{'period': '2024-12-31', 'v': 4.5436}, {'period': '2023-12-31', 'v': 3.9282}, {'period': '2022-12-31', 'v': 3.6671}, {'period': '2021-12-31', 'v': 4.4719}, {'period': '2020-12-31', 'v': 6.1294}, {'period': '2019-12-31', 'v': 3.7569}, {'period': '2018-12-31', 'v': 4.5642}, {'period': '2017-12-31', 'v': 3.7244}, {'period': '2016-12-31', 'v': 5.0039}, {'period': '2015-12-31', 'v': 3.9726}, {'period': '2014-12-31', 'v': 3.0878}, {'period': '2013-12-31', 'v': 4.5012}, {'period': '2012-12-31', 'v': 4.243}, {'period': '2011-12-31', 'v': 4.1588}, {'period': '2010-12-31', 'v': 4.2575}, {'period': '2009-12-31', 'v': 3.7875}, {'period': '2008-12-31', 'v': 3.8351}, {'period': '2007-12-31', 'v': 4.2778}, {'period': '2006-12-31', 'v': 4.2623}, {'period': '2005-12-31', 'v': 3.2255}, {'period': '2004-12-31', 'v': 4.3685}, {'period': '2003-12-31', 'v': 4.1603}, {'period': '2002-12-31', 'v': 2.5647}, {'period': '2001-12-31', 'v': 3.7521}, {'period': '2000-12-31', 'v': 4.8354}, {'period': '1999-12-31', 'v': 2.911}, {'period': '1998-12-31', 'v': 4.5237}], 'receivablesTurnover': [{'period': '2024-12-31', 'v': 7.0913}, {'period': '2023-12-31', 'v': 6.8755}, {'period': '2022-12-31', 'v': 7.215}, {'period': '2021-12-31', 'v': 7.9962}, {'period': '2020-12-31', 'v': 6.7535}, {'period': '2019-12-31', 'v': 6.7473}, {'period': '2018-12-31', 'v': 6.2581}, {'period': '2017-12-31', 'v': 6.6905}, {'period': '2016-12-31', 'v': 6.5652}, {'period': '2015-12-31', 'v': 6.7223}, {'period': '2014-12-31', 'v': 6.9155}, {'period': '2013-12-31', 'v': 6.7444}, {'period': '2012-12-31', 'v': 6.5214}, {'period': '2011-12-31', 'v': 6.4524}, {'period': '2010-12-31', 'v': 6.2494}, {'period': '2009-12-31', 'v': 5.604}, {'period': '2008-12-31', 'v': 5.8235}, {'period': '2007-12-31', 'v': 5.3395}, {'period': '2006-12-31', 'v': 5.0523}, {'period': '2005-12-31', 'v': 5.1497}, {'period': '2004-12-31', 'v': 4.4586}, {'period': '2003-12-31', 'v': 4.195}, {'period': '2002-12-31', 'v': 4.78}, {'period': '2001-12-31', 'v': 5.2481}], 'roa': [{'period': '2024-12-31', 'v': 0.1239}, {'period': '2023-12-31', 'v': 0.1164}, {'period': '2022-12-31', 'v': 0.1019}, {'period': '2021-12-31', 'v': 0.1258}, {'period': '2020-12-31', 'v': 0.095}, {'period': '2019-12-31', 'v': 0.1417}, {'period': '2018-12-31', 'v': 0.1437}, {'period': '2017-12-31', 'v': 0.1161}, {'period': '2016-12-31', 'v': 0.1138}, {'period': '2015-12-31', 'v': 0.12}, {'period': '2014-12-31', 'v': 0.1058}, {'period': '2013-12-31', 'v': 0.1699}, {'period': '2012-12-31', 'v': 0.1618}, {'period': '2011-12-31', 'v': 0.1616}, {'period': '2010-12-31', 'v': 0.1597}, {'period': '2009-12-31', 'v': 0.1285}, {'period': '2008-12-31', 'v': 0.1386}, {'period': '2007-12-31', 'v': 0.139}, {'period': '2006-12-31', 'v': 0.1072}, {'period': '2005-12-31', 'v': 0.1877}, {'period': '2004-12-31', 'v': 0.0663}, {'period': '2003-12-31', 'v': -0.0305}, {'period': '2002-12-31', 'v': -0.2006}, {'period': '2001-12-31', 'v': -0.1664}, {'period': '2000-12-31', 'v': -0.1648}, {'period': '1999-12-31', 'v': -0.5345}, {'period': '1998-12-31', 'v': -1.0453}], 'roe': </w:t>
      </w:r>
      <w:r>
        <w:lastRenderedPageBreak/>
        <w:t xml:space="preserve">[{'period': '2024-12-31', 'v': 0.1405}, {'period': '2023-12-31', 'v': 0.1351}, {'period': '2022-12-31', 'v': 0.1198}, {'period': '2021-12-31', 'v': 0.1432}, {'period': '2020-12-31', 'v': 0.109}, {'period': '2019-12-31', 'v': 0.1669}, {'period': '2018-12-31', 'v': 0.1689}, {'period': '2017-12-31', 'v': 0.1404}, {'period': '2016-12-31', 'v': 0.1278}, {'period': '2015-12-31', 'v': 0.1363}, {'period': '2014-12-31', 'v': 0.1239}, {'period': '2013-12-31', 'v': 0.1916}, {'period': '2012-12-31', 'v': 0.1834}, {'period': '2011-12-31', 'v': 0.1871}, {'period': '2010-12-31', 'v': 0.1874}, {'period': '2009-12-31', 'v': 0.1513}, {'period': '2008-12-31', 'v': 0.1613}, {'period': '2007-12-31', 'v': 0.1626}, {'period': '2006-12-31', 'v': 0.1222}, {'period': '2005-12-31', 'v': 0.2127}, {'period': '2004-12-31', 'v': 0.0745}, {'period': '2003-12-31', 'v': -0.0345}, {'period': '2002-12-31', 'v': -0.2893}, {'period': '2001-12-31', 'v': -0.2133}, {'period': '2000-12-31', 'v': -0.2042}, {'period': '1999-12-31', 'v': -0.8291}, {'period': '1998-12-31', 'v': -1.4295}], 'roic': [{'period': '2024-12-31', 'v': 0.1405}, {'period': '2023-12-31', 'v': 0.1351}, {'period': '2022-12-31', 'v': 0.1198}, {'period': '2021-12-31', 'v': 0.1432}, {'period': '2020-12-31', 'v': 0.109}, {'period': '2019-12-31', 'v': 0.1669}, {'period': '2018-12-31', 'v': 0.1689}, {'period': '2017-12-31', 'v': 0.1404}, {'period': '2016-12-31', 'v': 0.1278}, {'period': '2015-12-31', 'v': 0.1363}, {'period': '2014-12-31', 'v': 0.1239}, {'period': '2013-12-31', 'v': 0.1916}, {'period': '2012-12-31', 'v': 0.1834}, {'period': '2011-12-31', 'v': 0.1871}, {'period': '2010-12-31', 'v': 0.1874}, {'period': '2009-12-31', 'v': 0.1513}, {'period': '2008-12-31', 'v': 0.1613}, {'period': '2007-12-31', 'v': 0.1626}, {'period': '2006-12-31', 'v': 0.1222}, {'period': '2005-12-31', 'v': 0.2127}, {'period': '2004-12-31', 'v': 0.0744}, {'period': '2003-12-31', 'v': -0.0343}, {'period': '2002-12-31', 'v': -0.2748}, {'period': '2001-12-31', 'v': -0.207}, {'period': '2000-12-31', 'v': -0.1958}, {'period': '1999-12-31', 'v': -0.6989}, {'period': '1998-12-31', 'v': -1.2313}], 'rotc': [{'period': '2024-12-31', 'v': 0.1421}, {'period': '2023-12-31', 'v': 0.1328}, {'period': '2022-12-31', 'v': 0.1428}, {'period': '2021-12-31', 'v': 0.153}, {'period': '2020-12-31', 'v': 0.1079}, {'period': '2019-12-31', 'v': 0.1663}, {'period': '2018-12-31', 'v': 0.1796}, {'period': '2017-12-31', 'v': 0.2224}, {'period': '2016-12-31', 'v': 0.1644}, {'period': '2015-12-31', 'v': 0.1713}, {'period': '2014-12-31', 'v': 0.1612}, {'period': '2013-12-31', 'v': 0.2435}, {'period': '2012-12-31', 'v': 0.2453}, {'period': '2011-12-31', 'v': 0.2626}, {'period': '2010-12-31', 'v': 0.2725}, {'period': '2009-12-31', 'v': 0.2455}, {'period': '2008-12-31', 'v': 0.2454}, {'period': '2007-12-31', 'v': 0.2326}, {'period': '2006-12-31', 'v': 0.182}, {'period': '2005-12-31', 'v': 0.1554}, {'period': '2004-12-31', 'v': 0.0671}, {'period': '2003-12-31', 'v': -0.0423}, {'period': '2002-12-31', 'v': -0.3016}, {'period': '2001-12-31', 'v': -0.2526}, {'period': '2000-12-31', 'v': -0.2355}, {'period': '1999-12-31', 'v': -0.7419}, {'period': '1998-12-31', 'v': -1.2869}], 'salesPerShare': [{'period': '2024-12-31', 'v': 23.0721}, {'period': '2023-12-31', 'v': 19.9331}, {'period': '2022-12-31', 'v': 17.1884}, {'period': '2021-12-31', 'v': 15.6099}, {'period': '2020-12-31', 'v': 12.0763}, {'period': '2019-12-31', 'v': 12.4922}, {'period': '2018-12-31', 'v': 10.4494}, {'period': '2017-12-31', 'v': 8.9945}, {'period': '2016-12-31', 'v': 7.6519}, {'period': '2015-12-31', 'v': 6.9902}, {'period': '2014-12-31', 'v': 6.2825}, {'period': '2013-12-31', 'v': 6.2761}, {'period': '2012-12-31', 'v': 5.8901}, {'period': '2011-12-31', 'v': 4.857}, {'period': '2010-12-31', 'v': 3.8957}, {'period': '2009-12-31', 'v': 2.9819}, {'period': '2008-12-31', 'v': 2.4338}, {'period': '2007-12-31', 'v': 1.7108}, {'period': '2006-12-31', 'v': 1.087}, {'period': '2005-12-31', 'v': 0.6738}, {'period': '2004-12-31', 'v': 0.4409}, {'period': '2003-12-31', 'v': 0.4311}, {'period': '2002-12-31', 'v': 0.439}, {'period': '2001-12-31', 'v': 0.3206}, {'period': </w:t>
      </w:r>
      <w:r>
        <w:lastRenderedPageBreak/>
        <w:t xml:space="preserve">'2000-12-31', 'v': 0.2486}, {'period': '1999-12-31', 'v': 0.4682}, {'period': '1998-12-31', 'v': 0}, {'period': '1997-12-31', 'v': 0}], 'sgaToSale': [{'period': '2024-12-31', 'v': 0.3254}, {'period': '2023-12-31', 'v': 0.3361}, {'period': '2022-12-31', 'v': 0.3256}, {'period': '2021-12-31', 'v': 0.3068}, {'period': '2020-12-31', 'v': 0.3435}, {'period': '2019-12-31', 'v': 0.3055}, {'period': '2018-12-31', 'v': 0.3008}, {'period': '2017-12-31', 'v': 0.2983}, {'period': '2016-12-31', 'v': 0.3006}, {'period': '2015-12-31', 'v': 0.3382}, {'period': '2014-12-31', 'v': 0.3368}, {'period': '2013-12-31', 'v': 0.2962}, {'period': '2012-12-31', 'v': 0.2793}, {'period': '2011-12-31', 'v': 0.2751}, {'period': '2010-12-31', 'v': 0.2711}, {'period': '2009-12-31', 'v': 0.2862}, {'period': '2008-12-31', 'v': 0.2905}, {'period': '2007-12-31', 'v': 0.3105}, {'period': '2006-12-31', 'v': 0.335}, {'period': '2005-12-31', 'v': 0.3245}, {'period': '2004-12-31', 'v': 0.3661}, {'period': '2003-12-31', 'v': 0.5197}, {'period': '2002-12-31', 'v': 0.5293}, {'period': '2001-12-31', 'v': 0.5839}, {'period': '2000-12-31', 'v': 0.6772}, {'period': '1999-12-31', 'v': 0.9098}], 'tangibleBookValue': [{'period': '2023-12-31', 'v': 13268.5}, {'period': '2022-12-31', 'v': 10992.1}, {'period': '2021-12-31', 'v': 11830.6}, {'period': '2020-12-31', 'v': 9654.1}, {'period': '2019-12-31', 'v': 8151.7}, {'period': '2018-12-31', 'v': 6612.1}, {'period': '2017-12-31', 'v': 4583}, {'period': '2016-12-31', 'v': 5746.3}, {'period': '2015-12-31', 'v': 4269.8}, {'period': '2014-12-31', 'v': 3305.3}, {'period': '2013-12-31', 'v': 3407.3}, {'period': '2012-12-31', 'v': 3476.7}, {'period': '2011-12-31', 'v': 2574.6}, {'period': '2010-12-31', 'v': 1971.3}, {'period': '2009-12-31', 'v': 1481.1}, {'period': '2008-12-31', 'v': 1210.542}, {'period': '2007-12-31', 'v': 865.2}, {'period': '2006-12-31', 'v': 583.891}, {'period': '2005-12-31', 'v': 437.238}, {'period': '2004-12-31', 'v': 308.711}, {'period': '2003-12-31', 'v': 270.868}, {'period': '2002-12-31', 'v': 61.112}, {'period': '2001-12-31', 'v': 74.985}, {'period': '2000-12-31', 'v': 86.644}], 'totalDebtToEquity': [{'period': '2023-12-31', 'v': 0}, {'period': '2022-12-31', 'v': 0}, {'period': '2021-12-31', 'v': 0}, {'period': '2020-12-31', 'v': 0}, {'period': '2019-12-31', 'v': 0}, {'period': '2018-12-31', 'v': 0}, {'period': '2017-12-31', 'v': 0}, {'period': '2016-12-31', 'v': 0}, {'period': '2015-12-31', 'v': 0}, {'period': '2014-12-31', 'v': 0}, {'period': '2013-12-31', 'v': 0}, {'period': '2012-12-31', 'v': 0}, {'period': '2011-12-31', 'v': 0}, {'period': '2010-12-31', 'v': 0}, {'period': '2009-12-31', 'v': 0}, {'period': '2008-12-31', 'v': 0}, {'period': '2007-12-31', 'v': 0}, {'period': '2006-12-31', 'v': 0}, {'period': '2005-12-31', 'v': 0}, {'period': '2004-12-31', 'v': 0.0019}, {'period': '2003-12-31', 'v': 0.0062}, {'period': '2002-12-31', 'v': 0.0526}, {'period': '2001-12-31', 'v': 0.0307}, {'period': '2000-12-31', 'v': 0.0428}, {'period': '1999-12-31', 'v': 0.1863}, {'period': '1998-12-31', 'v': 0.1611}], 'totalDebtToTotalAsset': [{'period': '2023-12-31', 'v': 0}, {'period': '2022-12-31', 'v': 0}, {'period': '2021-12-31', 'v': 0}, {'period': '2020-12-31', 'v': 0}, {'period': '2019-12-31', 'v': 0}, {'period': '2018-12-31', 'v': 0}, {'period': '2017-12-31', 'v': 0}, {'period': '2016-12-31', 'v': 0}, {'period': '2015-12-31', 'v': 0}, {'period': '2014-12-31', 'v': 0}, {'period': '2013-12-31', 'v': 0}, {'period': '2012-12-31', 'v': 0}, {'period': '2011-12-31', 'v': 0}, {'period': '2010-12-31', 'v': 0}, {'period': '2009-12-31', 'v': 0}, {'period': '2008-12-31', 'v': 0}, {'period': '2007-12-31', 'v': 0}, {'period': '2006-12-31', 'v': 0}, {'period': '2005-12-31', 'v': 0}, {'period': '2004-12-31', 'v': 0.0017}, {'period': '2003-12-31', 'v': 0.0055}, {'period': '2002-12-31', 'v': 0.0365}, {'period': '2001-12-31', 'v': 0.0239}, {'period': '2000-12-31', 'v': 0.0345}, {'period': '1999-12-31', 'v': 0.1201}, {'period': '1998-12-31', 'v': 0.1178}], 'totalDebtToTotalCapital': [{'period': '2023-12-31', 'v': 0}, {'period': '2022-12-31', 'v': 0}, {'period': '2021-12-31', 'v': 0}, {'period': '2020-12-31', 'v': 0}, {'period': '2019-12-31', </w:t>
      </w:r>
      <w:r>
        <w:lastRenderedPageBreak/>
        <w:t xml:space="preserve">'v': 0}, {'period': '2018-12-31', 'v': 0}, {'period': '2017-12-31', 'v': 0}, {'period': '2016-12-31', 'v': 0}, {'period': '2015-12-31', 'v': 0}, {'period': '2014-12-31', 'v': 0}, {'period': '2013-12-31', 'v': 0}, {'period': '2012-12-31', 'v': 0}, {'period': '2011-12-31', 'v': 0}, {'period': '2010-12-31', 'v': 0}, {'period': '2009-12-31', 'v': 0}, {'period': '2008-12-31', 'v': 0}, {'period': '2007-12-31', 'v': 0}, {'period': '2006-12-31', 'v': 0}, {'period': '2005-12-31', 'v': 0}, {'period': '2004-12-31', 'v': 0.0019}, {'period': '2003-12-31', 'v': 0.0061}, {'period': '2002-12-31', 'v': 0.05}, {'period': '2001-12-31', 'v': 0.0298}, {'period': '2000-12-31', 'v': 0.041}, {'period': '1999-12-31', 'v': 0.1571}, {'period': '1998-12-31', 'v': 0.1387}], 'totalRatio': [{'period': '2024-12-31', 'v': 8.4673}, {'period': '2023-12-31', 'v': 7.2363}, {'period': '2022-12-31', 'v': 6.715}, {'period': '2021-12-31', 'v': 8.1958}, {'period': '2020-12-31', 'v': 7.7702}, {'period': '2019-12-31', 'v': 6.6239}, {'period': '2018-12-31', 'v': 6.7186}, {'period': '2017-12-31', 'v': 5.7884}, {'period': '2016-12-31', 'v': 9.1481}, {'period': '2015-12-31', 'v': 8.3486}, {'period': '2014-12-31', 'v': 6.8266}, {'period': '2013-12-31', 'v': 8.8}, {'period': '2012-12-31', 'v': 8.4726}, {'period': '2011-12-31', 'v': 7.3368}, {'period': '2010-12-31', 'v': 6.7717}, {'period': '2009-12-31', 'v': 6.6435}, {'period': '2008-12-31', 'v': 7.0944}, {'period': '2007-12-31', 'v': 6.8727}, {'period': '2006-12-31', 'v': 8.1841}, {'period': '2005-12-31', 'v': 8.5021}, {'period': '2004-12-31', 'v': 9.0141}, {'period': '2003-12-31', 'v': 8.7408}, {'period': '2002-12-31', 'v': 3.263}, {'period': '2001-12-31', 'v': 4.5478}, {'period': '2000-12-31', 'v': 5.1828}, {'period': '1999-12-31', 'v': 2.814}, {'period': '1998-12-31', 'v': 3.7204}]}, 'quarterly': {'assetTurnoverTTM': [{'period': '2025-03-31', 'v': 0.4818}, {'period': '2024-12-31', 'v': 0.4844}, {'period': '2024-09-30', 'v': 0.4792}, {'period': '2024-06-30', 'v': 0.4836}, {'period': '2024-03-31', 'v': 0.4888}, {'period': '2023-12-31', 'v': 0.499}, {'period': '2023-09-30', 'v': 0.5015}, {'period': '2023-06-30', 'v': 0.5012}, {'period': '2023-03-31', 'v': 0.4854}, {'period': '2022-12-31', 'v': 0.4642}, {'period': '2022-09-30', 'v': 0.4515}, {'period': '2022-06-30', 'v': 0.4428}, {'period': '2022-03-31', 'v': 0.4503}, {'period': '2021-12-31', 'v': 0.4538}, {'period': '2021-09-30', 'v': 0.4579}, {'period': '2021-06-30', 'v': 0.4526}, {'period': '2021-03-31', 'v': 0.4192}, {'period': '2020-12-31', 'v': 0.4173}, {'period': '2020-09-30', 'v': 0.427}, {'period': '2020-06-30', 'v': 0.4485}, {'period': '2020-03-31', 'v': 0.4939}, {'period': '2019-12-31', 'v': 0.5028}, {'period': '2019-09-30', 'v': 0.5035}, {'period': '2019-06-30', 'v': 0.5061}, {'period': '2019-03-31', 'v': 0.5091}, {'period': '2018-12-31', 'v': 0.5238}, {'period': '2018-09-30', 'v': 0.5415}, {'period': '2018-06-30', 'v': 0.5598}, {'period': '2018-03-31', 'v': 0.5725}, {'period': '2017-12-31', 'v': 0.5844}, {'period': '2017-09-30', 'v': 0.5417}, {'period': '2017-06-30', 'v': 0.5071}, {'period': '2017-03-31', 'v': 0.4803}, {'period': '2016-12-31', 'v': 0.4559}, {'period': '2016-09-30', 'v': 0.4735}, {'period': '2016-06-30', 'v': 0.4896}, {'period': '2016-03-31', 'v': 0.5084}, {'period': '2015-12-31', 'v': 0.5278}, {'period': '2015-09-30', 'v': 0.5403}, {'period': '2015-06-30', 'v': 0.565}, {'period': '2015-03-31', 'v': 0.5809}, {'period': '2014-12-31', 'v': 0.5606}, {'period': '2014-09-30', 'v': 0.5535}, {'period': '2014-06-30', 'v': 0.5384}, {'period': '2014-03-31', 'v': 0.5282}, {'period': '2013-12-31', 'v': 0.5633}, {'period': '2013-09-30', 'v': 0.5677}, {'period': '2013-06-30', 'v': 0.576}, {'period': '2013-03-31', 'v': 0.5865}, {'period': '2012-12-31', 'v': 0.5908}, {'period': '2012-09-30', 'v': 0.6009}, {'period': '2012-06-30', 'v': 0.6188}, {'period': '2012-03-31', 'v': 0.6324}, {'period': '2011-12-31', 'v': 0.6374}, {'period': '2011-09-30', 'v': 0.6373}, {'period': '2011-06-30', 'v': 0.6215}, {'period': '2011-03-31', 'v': 0.6165}, {'period': '2010-12-31', 'v': 0.6279}, {'period': '2010-09-30', 'v': 0.6397}, {'period': '2010-06-30', 'v': 0.6656}, {'period': </w:t>
      </w:r>
      <w:r>
        <w:lastRenderedPageBreak/>
        <w:t xml:space="preserve">'2010-03-31', 'v': 0.6848}, {'period': '2009-12-31', 'v': 0.6644}, {'period': '2009-09-30', 'v': 0.6405}, {'period': '2009-06-30', 'v': 0.6402}, {'period': '2009-03-31', 'v': 0.6415}, {'period': '2008-12-31', 'v': 0.6738}, {'period': '2008-09-30', 'v': 0.6999}, {'period': '2008-06-30', 'v': 0.7}, {'period': '2008-03-31', 'v': 0.6949}, {'period': '2007-12-31', 'v': 0.6896}, {'period': '2007-09-30', 'v': 0.6724}, {'period': '2007-06-30', 'v': 0.6569}, {'period': '2007-03-31', 'v': 0.6362}, {'period': '2006-12-31', 'v': 0.6274}, {'period': '2006-09-30', 'v': 0.6024}, {'period': '2006-06-30', 'v': 0.5887}, {'period': '2006-03-31', 'v': 0.5706}, {'period': '2005-12-31', 'v': 0.5386}, {'period': '2005-09-30', 'v': 0.5203}, {'period': '2005-06-30', 'v': 0.483}, {'period': '2005-03-31', 'v': 0.4436}, {'period': '2004-12-31', 'v': 0.4175}, {'period': '2004-09-30', 'v': 0.3756}, {'period': '2004-06-30', 'v': 0.3659}, {'period': '2004-03-31', 'v': 0.3568}, {'period': '2003-12-31', 'v': 0.4126}, {'period': '2003-09-30', 'v': 0.5123}, {'period': '2003-06-30', 'v': 0.6075}, {'period': '2003-03-31', 'v': 0.8362}, {'period': '2002-12-31', 'v': 0.7709}, {'period': '2002-09-30', 'v': 0.7}, {'period': '2002-06-30', 'v': 0.6226}, {'period': '2002-03-31', 'v': 0.541}, {'period': '2001-12-31', 'v': 0.5056}, {'period': '2001-09-30', 'v': 0.4407}, {'period': '2001-06-30', 'v': 0.402}, {'period': '2001-03-31', 'v': 0.3289}, {'period': '2000-12-31', 'v': 0.2695}, {'period': '2000-09-30', 'v': 0.2421}], 'bookValue': [{'period': '2025-03-31', 'v': 17106.4}, {'period': '2024-12-31', 'v': 16529.6}, {'period': '2024-09-30', 'v': 15583.3}, {'period': '2024-06-30', 'v': 14708.3}, {'period': '2024-03-31', 'v': 13962.6}, {'period': '2023-12-31', 'v': 13307.6}, {'period': '2023-09-30', 'v': 12539}, {'period': '2023-06-30', 'v': 11879.1}, {'period': '2023-03-31', 'v': 11217.7}, {'period': '2022-12-31', 'v': 11041.9}, {'period': '2022-09-30', 'v': 11515.4}, {'period': '2022-06-30', 'v': 12023}, {'period': '2022-03-31', 'v': 12102.3}, {'period': '2021-12-31', 'v': 11901.1}, {'period': '2021-09-30', 'v': 11410.9}, {'period': '2021-06-30', 'v': 10837.5}, {'period': '2021-03-31', 'v': 10153.5}, {'period': '2020-12-31', 'v': 9731.5}, {'period': '2020-09-30', 'v': 9257.8}, {'period': '2020-06-30', 'v': 8740.5}, {'period': '2020-03-31', 'v': 8506.7}, {'period': '2019-12-31', 'v': 8263.8}, {'period': '2019-09-30', 'v': 7761.4}, {'period': '2019-06-30', 'v': 7265.3}, {'period': '2019-03-31', 'v': 7024.2}, {'period': '2018-12-31', 'v': 6678.8}, {'period': '2018-09-30', 'v': 6280.6}, {'period': '2018-06-30', 'v': 5860.6}, {'period': '2018-03-31', 'v': 5497.1}, {'period': '2017-12-31', 'v': 4778.8}, {'period': '2017-09-30', 'v': 4957.9}, {'period': '2017-06-30', 'v': 4522.3}, {'period': '2017-03-31', 'v': 4127.5}, {'period': '2016-12-31', 'v': 5777.8}, {'period': '2016-09-30', 'v': 5541.8}, {'period': '2016-06-30', 'v': 5181.5}, {'period': '2016-03-31', 'v': 4750.4}, {'period': '2015-12-31', 'v': 4319.5}, {'period': '2015-09-30', 'v': 4115.2}, {'period': '2015-06-30', 'v': 3792.7}, {'period': '2015-03-31', 'v': 3585.4}, {'period': '2014-12-31', 'v': 3379.4}, {'period': '2014-09-30', 'v': 3084.2}, {'period': '2014-06-30', 'v': 2822.4}, {'period': '2014-03-31', 'v': 3656.6}, {'period': '2013-12-31', 'v': 3501.4}, {'period': '2013-09-30', 'v': 3264.3}, {'period': '2013-06-30', 'v': 3718.8}, {'period': '2013-03-31', 'v': 3772.2}, {'period': '2012-12-31', 'v': 3580.1}, {'period': '2012-09-30', 'v': 3293.5}, {'period': '2012-06-30', 'v': 3182.4}, {'period': '2012-03-31', 'v': 2927.3}, {'period': '2011-12-31', 'v': 2645.6}, {'period': '2011-09-30', 'v': 2369}, {'period': '2011-06-30', 'v': 2288.5}, {'period': '2011-03-31', 'v': 2230.9}, {'period': '2010-12-31', 'v': 2037.4}, {'period': '2010-09-30', 'v': 2008.3}, {'period': '2010-06-30', 'v': 1924.4}, {'period': '2010-03-31', 'v': 1770}, {'period': '2009-12-31', 'v': 1537.283}, {'period': '2009-09-30', 'v': 1390.262}, {'period': '2009-06-30', 'v': 1271.184}, {'period': '2009-03-31', 'v': 1175.12}, {'period': '2008-12-31', 'v': 1266.766}, {'period': '2008-09-30', </w:t>
      </w:r>
      <w:r>
        <w:lastRenderedPageBreak/>
        <w:t xml:space="preserve">'v': 1183.428}, {'period': '2008-06-30', 'v': 1073.988}, {'period': '2008-03-31', 'v': 981.811}, {'period': '2007-12-31', 'v': 888.674}, {'period': '2007-09-30', 'v': 800.151}, {'period': '2007-06-30', 'v': 711.349}, {'period': '2007-03-31', 'v': 643.236}, {'period': '2006-12-31', 'v': 589.705}, {'period': '2006-09-30', 'v': 543.646}, {'period': '2006-06-30', 'v': 503.07}, {'period': '2006-03-31', 'v': 468.691}, {'period': '2005-12-31', 'v': 442.591}, {'period': '2005-09-30', 'v': 380.618}, {'period': '2005-06-30', 'v': 348.01}, {'period': '2005-03-31', 'v': 330.197}, {'period': '2004-12-31', 'v': 314.932}, {'period': '2004-09-30', 'v': 299.774}, {'period': '2004-06-30', 'v': 288.927}, {'period': '2004-03-31', 'v': 284.155}, {'period': '2003-12-31', 'v': 278.957}, {'period': '2003-09-30', 'v': 204.647}, {'period': '2003-06-30', 'v': 204.576}, {'period': '2003-03-31', 'v': 62.359}, {'period': '2002-12-31', 'v': 63.68}, {'period': '2002-09-30', 'v': 65.869}, {'period': '2002-06-30', 'v': 70.528}, {'period': '2002-03-31', 'v': 73.433}, {'period': '2001-12-31', 'v': 78.293}, {'period': '2001-09-30', 'v': 82.406}, {'period': '2001-06-30', 'v': 85.686}, {'period': '2001-03-31', 'v': 88.887}, {'period': '2000-12-31', 'v': 90.73}, {'period': '2000-09-30', 'v': 94.473}, {'period': '2000-06-30', 'v': 91.283}], 'cashRatio': [{'period': '2025-03-31', 'v': 1.673363240361485}, {'period': '2024-12-31', 'v': 3.990061438380918}, {'period': '2024-09-30', 'v': 1.4392294847328246}, {'period': '2024-06-30', 'v': 2.0414789915966387}, {'period': '2024-03-31', 'v': 2.0649407315831576}, {'period': '2023-12-31', 'v': 1.657985169108338}, {'period': '2023-09-30', 'v': 2.1486518730613215}, {'period': '2023-06-30', 'v': 2.2330993239729584}, {'period': '2023-03-31', 'v': 1.6391310998929172}, {'period': '2022-12-31', 'v': 1.1118768019126646}, {'period': '2022-09-30', 'v': 1.2469596238041185}, {'period': '2022-06-30', 'v': 1.3073191489361702}, {'period': '2022-03-31', 'v': 0.9918180183420247}, {'period': '2021-12-31', 'v': 1.1227169942598714}, {'period': '2021-09-30', 'v': 1.3109120996787698}, {'period': '2021-06-30', 'v': 1.608102727453713}, {'period': '2021-03-31', 'v': 1.5496351978775151}, {'period': '2020-12-31', 'v': 1.6811023622047243}, {'period': '2020-09-30', 'v': 1.531910137476249}, {'period': '2020-06-30', 'v': 2.2011245674740483}, {'period': '2020-03-31', 'v': 1.2937942700074003}, {'period': '2019-12-31', 'v': 1.133372160745486}, {'period': '2019-09-30', 'v': 1.041572671608121}, {'period': '2019-06-30', 'v': 0.9786996904024767}, {'period': '2019-03-31', 'v': 1.1830586328019455}, {'period': '2018-12-31', 'v': 1.0454545454545454}, {'period': '2018-09-30', 'v': 1.433669842172615}, {'period': '2018-06-30', 'v': 1.8059723889555823}, {'period': '2018-03-31', 'v': 1.677047487955953}, {'period': '2017-12-31', 'v': 0.9779722389861196}, {'period': '2017-09-30', 'v': 1.4211466623355529}, {'period': '2017-06-30', 'v': 1.1612204068022676}, {'period': '2017-03-31', 'v': 1.2694374776065926}, {'period': '2016-12-31', 'v': 1.7378038558256494}, {'period': '2016-09-30', 'v': 1.9344821056618065}, {'period': '2016-06-30', 'v': 2.438202247191011}, {'period': '2016-03-31', 'v': 2.164937072201369}, {'period': '2015-12-31', 'v': 1.4527342955885343}, {'period': '2015-09-30', 'v': 1.8140409527789385}, {'period': '2015-06-30', 'v': 1.9295952782462058}, {'period': '2015-03-31', 'v': 1.5344714379514117}, {'period': '2014-12-31', 'v': 1.1977254588986432}, {'period': '2014-09-30', 'v': 1.0260145681581685}, {'period': '2014-06-30', 'v': 1.0235934664246824}, {'period': '2014-03-31', 'v': 1.7714907508161044}, {'period': '2013-12-31', 'v': 2.0532948280388554}, {'period': '2013-09-30', 'v': </w:t>
      </w:r>
      <w:r>
        <w:lastRenderedPageBreak/>
        <w:t xml:space="preserve">1.5976041383065611}, {'period': '2013-06-30', 'v': 1.1069327193655667}, {'period': '2013-03-31', 'v': 1.1321504237288136}, {'period': '2012-12-31', 'v': 1.3787350597609562}, {'period': '2012-09-30', 'v': 1.0857769251849823}, {'period': '2012-06-30', 'v': 1.3967704728950403}, {'period': '2012-03-31', 'v': 1.03922193877551}, {'period': '2011-12-31', 'v': 1.4529008109794135}, {'period': '2011-09-30', 'v': 1.0496304118268214}, {'period': '2011-06-30', 'v': 1.3941605839416058}, {'period': '2011-03-31', 'v': 1.7827982560443916}, {'period': '2010-12-31', 'v': 1.0219138056975894}, {'period': '2010-09-30', 'v': 1.429105873550318}, {'period': '2010-06-30', 'v': 1.7262638717632552}, {'period': '2010-03-31', 'v': 1.8043728423475258}, {'period': '2009-12-31', 'v': 1.092070740945317}, {'period': '2009-09-30', 'v': 1.1104316294807623}, {'period': '2009-06-30', 'v': 0.9688324022346368}, {'period': '2009-03-31', 'v': 0.5927523515588089}, {'period': '2008-12-31', 'v': 1.183003476865472}, {'period': '2008-09-30', 'v': 1.5500606093624438}, {'period': '2008-06-30', 'v': 1.7232898305477642}, {'period': '2008-03-31', 'v': 1.935269653877113}, {'period': '2007-12-31', 'v': 0.9321165667450861}, {'period': '2007-09-30', 'v': 4.759215315443905}, {'period': '2007-06-30', 'v': 4.596986101552147}, {'period': '2007-03-31', 'v': 0.6846230712329834}, {'period': '2006-12-31', 'v': 0.4263205523944116}, {'period': '2006-09-30', 'v': 0.7748010263993389}, {'period': '2006-06-30', 'v': 0.5037055055542041}, {'period': '2006-03-31', 'v': 0.09476227676543794}, {'period': '2005-12-31', 'v': 0.09498680738786279}, {'period': '2005-09-30', 'v': 0.18888624413043947}, {'period': '2005-06-30', 'v': 0.19523424681017806}, {'period': '2005-03-31', 'v': 0.2883031301482702}, {'period': '2004-12-31', 'v': 0.15034518692197474}, {'period': '2004-09-30', 'v': 0.3141956891503779}, {'period': '2004-06-30', 'v': 0.2565461346633417}, {'period': '2004-03-31', 'v': 0.44156961355214397}, {'period': '2003-12-31', 'v': 0.33694004339942335}, {'period': '2003-09-30', 'v': 0.39067000626174075}, {'period': '2003-06-30', 'v': 0.4557546075525197}, {'period': '2003-03-31', 'v': 0.8921883569693646}, {'period': '2002-12-31', 'v': 0.3084821086506781}, {'period': '2002-09-30', 'v': 0.7279510994681273}, {'period': '2002-06-30', 'v': 1.0833182065710654}, {'period': '2002-03-31', 'v': 0.4012419968227989}, {'period': '2001-12-31', 'v': 0.4924167723153496}, {'period': '2001-09-30', 'v': 1.444522677932289}, {'period': '2001-06-30', 'v': 1.4194016319129645}, {'period': '2001-03-31', 'v': 0.9333606445445854}, {'period': '2000-12-31', 'v': 1.1425617750882502}, {'period': '2000-09-30', 'v': 1.6912004168566404}, {'period': '2000-06-30', 'v': 3.0551656478756324}, {'period': '2000-03-31', 'v': 3.7997275204359675}, {'period': '1999-12-31', 'v': 0.4222976447598477}], 'currentRatio': [{'period': '2025-03-31', 'v': 4.9787}, {'period': '2024-12-31', 'v': 5.2155}, {'period': '2024-09-30', 'v': 4.3032}, {'period': '2024-06-30', 'v': 5.1457}, {'period': '2024-03-31', 'v': 5.5507}, {'period': '2023-12-31', 'v': 4.7555}, {'period': '2023-09-30', 'v': 5.3107}, {'period': '2023-06-30', 'v': 5.2209}, {'period': '2023-03-31', 'v': 5.2601}, {'period': '2022-12-31', 'v': 4.397}, {'period': '2022-09-30', 'v': 5.1022}, {'period': '2022-06-30', 'v': 5.3553}, {'period': '2022-03-31', 'v': 5.2178}, {'period': '2021-12-31', 'v': 5.0834}, {'period': '2021-09-30', 'v': 5.5758}, {'period': '2021-06-30', 'v': 5.9891}, {'period': '2021-03-31', 'v': 6.7062}, {'period': '2020-12-31', 'v': 6.8648}, {'period': '2020-09-30', 'v': </w:t>
      </w:r>
      <w:r>
        <w:lastRenderedPageBreak/>
        <w:t xml:space="preserve">7.0418}, {'period': '2020-06-30', 'v': 6.3787}, {'period': '2020-03-31', 'v': 4.9598}, {'period': '2019-12-31', 'v': 4.5259}, {'period': '2019-09-30', 'v': 4.6374}, {'period': '2019-06-30', 'v': 5.0422}, {'period': '2019-03-31', 'v': 5.4377}, {'period': '2018-12-31', 'v': 5.2805}, {'period': '2018-09-30', 'v': 6.0466}, {'period': '2018-06-30', 'v': 5.9815}, {'period': '2018-03-31', 'v': 5.8185}, {'period': '2017-12-31', 'v': 4.2379}, {'period': '2017-09-30', 'v': 4.757}, {'period': '2017-06-30', 'v': 4.4051}, {'period': '2017-03-31', 'v': 3.8834}, {'period': '2016-12-31', 'v': 5.4491}, {'period': '2016-09-30', 'v': 5.513}, {'period': '2016-06-30', 'v': 5.7761}, {'period': '2016-03-31', 'v': 5.3133}, {'period': '2015-12-31', 'v': 4.4633}, {'period': '2015-09-30', 'v': 5.0121}, {'period': '2015-06-30', 'v': 4.5599}, {'period': '2015-03-31', 'v': 4.2882}, {'period': '2014-12-31', 'v': 3.6151}, {'period': '2014-09-30', 'v': 3.313}, {'period': '2014-06-30', 'v': 3.0922}, {'period': '2014-03-31', 'v': 4.5214}, {'period': '2013-12-31', 'v': 5.0732}, {'period': '2013-09-30', 'v': 4.7196}, {'period': '2013-06-30', 'v': 4.7608}, {'period': '2013-03-31', 'v': 5.0177}, {'period': '2012-12-31', 'v': 4.7131}, {'period': '2012-09-30', 'v': 4.5303}, {'period': '2012-06-30', 'v': 4.9115}, {'period': '2012-03-31', 'v': 4.5794}, {'period': '2011-12-31', 'v': 4.5736}, {'period': '2011-09-30', 'v': 4.6177}, {'period': '2011-06-30', 'v': 4.9828}, {'period': '2011-03-31', 'v': 5.8803}, {'period': '2010-12-31', 'v': 4.6596}, {'period': '2010-09-30', 'v': 4.8691}, {'period': '2010-06-30', 'v': 5.1956}, {'period': '2010-03-31', 'v': 5.8659}, {'period': '2009-12-31', 'v': 4.1754}, {'period': '2009-09-30', 'v': 4.2092}, {'period': '2009-06-30', 'v': 3.5646}, {'period': '2009-03-31', 'v': 3.4637}, {'period': '2008-12-31', 'v': 4.2786}, {'period': '2008-09-30', 'v': 4.4372}, {'period': '2008-06-30', 'v': 4.3236}, {'period': '2008-03-31', 'v': 4.88}, {'period': '2007-12-31', 'v': 4.6262}, {'period': '2007-09-30', 'v': 6.0726}, {'period': '2007-06-30', 'v': 5.9292}, {'period': '2007-03-31', 'v': 5.2867}, {'period': '2006-12-31', 'v': 4.6419}, {'period': '2006-09-30', 'v': 4.6283}, {'period': '2006-06-30', 'v': 4.4791}, {'period': '2006-03-31', 'v': 4.8574}, {'period': '2005-12-31', 'v': 3.5983}, {'period': '2005-09-30', 'v': 5.4284}, {'period': '2005-06-30', 'v': 5.1918}, {'period': '2005-03-31', 'v': 5.0388}, {'period': '2004-12-31', 'v': 4.6029}, {'period': '2004-09-30', 'v': 4.4074}, {'period': '2004-06-30', 'v': 4.4248}, {'period': '2004-03-31', 'v': 5.1182}, {'period': '2003-12-31', 'v': 4.5168}, {'period': '2003-09-30', 'v': 2.343}, {'period': '2003-06-30', 'v': 2.0712}, {'period': '2003-03-31', 'v': 2.9861}, {'period': '2002-12-31', 'v': 2.9819}, {'period': '2002-09-30', 'v': 3.1532}, {'period': '2002-06-30', 'v': 3.6083}, {'period': '2002-03-31', 'v': 3.9114}, {'period': '2001-12-31', 'v': 4.1893}, {'period': '2001-09-30', 'v': 5.2895}, {'period': '2001-06-30', 'v': 5.6048}, {'period': '2001-03-31', 'v': 6.5076}, {'period': '2000-12-31', 'v': 5.2277}, {'period': '2000-09-30', 'v': 6.7053}, {'period': '2000-06-30', 'v': 7.4285}, {'period': '2000-03-31', 'v': 6.0337}, {'period': '1999-12-31', 'v': 3.265}], 'ebitPerShare': [{'period': '2025-03-31', 'v': 1.5856}, {'period': '2024-12-31', 'v': 2.0195}, {'period': '2024-09-30', 'v': 1.5917}, {'period': '2024-06-30', 'v': 1.5715}, {'period': '2024-03-31', 'v': 1.3021}, {'period': '2023-12-31', 'v': 1.2565}, {'period': '2023-09-30', 'v': 1.3004}, {'period': '2023-06-30', 'v': 1.2964}, {'period': '2023-03-31', 'v': 1.0888}, {'period': '2022-12-31', 'v': 1.0437}, {'period': '2022-09-30', 'v': 1.1065}, {'period': '2022-06-30', 'v': 1.0926}, {'period': '2022-03-31', 'v': 1.1129}, {'period': '2021-12-31', 'v': 1.2242}, {'period': '2021-09-30', 'v': 1.2067}, {'period': '2021-06-30', 'v': 1.4013}, {'period': '2021-03-31', 'v': 1.1454}, {'period': '2020-12-31', 'v': 1.1436}, {'period': '2020-09-30', 'v': 0.7474}, {'period': '2020-06-30', 'v': 0.2244}, {'period': '2020-03-31', 'v': 0.7874}, {'period': '2019-12-31', 'v': 1.1063}, {'period': '2019-09-30', 'v': 1.0218}, {'period': '2019-06-30', 'v': </w:t>
      </w:r>
      <w:r>
        <w:lastRenderedPageBreak/>
        <w:t xml:space="preserve">1.0031}, {'period': '2019-03-31', 'v': 0.7029}, {'period': '2018-12-31', 'v': 0.9268}, {'period': '2018-09-30', 'v': 0.8761}, {'period': '2018-06-30', 'v': 0.7803}, {'period': '2018-03-31', 'v': 0.7816}, {'period': '2017-12-31', 'v': 0.9792}, {'period': '2017-09-30', 'v': 0.8008}, {'period': '2017-06-30', 'v': 0.752}, {'period': '2017-03-31', 'v': 0.5581}, {'period': '2016-12-31', 'v': 0.7545}, {'period': '2016-09-30', 'v': 0.7176}, {'period': '2016-06-30', 'v': 0.6956}, {'period': '2016-03-31', 'v': 0.5166}, {'period': '2015-12-31', 'v': 0.7152}, {'period': '2015-09-30', 'v': 0.5553}, {'period': '2015-06-30', 'v': 0.5109}, {'period': '2015-03-31', 'v': 0.3843}, {'period': '2014-12-31', 'v': 0.5544}, {'period': '2014-09-30', 'v': 0.4791}, {'period': '2014-06-30', 'v': 0.4226}, {'period': '2014-03-31', 'v': 0.1608}, {'period': '2013-12-31', 'v': 0.5958}, {'period': '2013-09-30', 'v': 0.4925}, {'period': '2013-06-30', 'v': 0.595}, {'period': '2013-03-31', 'v': 0.6742}, {'period': '2012-12-31', 'v': 0.6691}, {'period': '2012-09-30', 'v': 0.5715}, {'period': '2012-06-30', 'v': 0.6061}, {'period': '2012-03-31', 'v': 0.5238}, {'period': '2011-12-31', 'v': 0.55}, {'period': '2011-09-30', 'v': 0.4957}, {'period': '2011-06-30', 'v': 0.4635}, {'period': '2011-03-31', 'v': 0.4099}, {'period': '2010-12-31', 'v': 0.4261}, {'period': '2010-09-30', 'v': 0.3624}, {'period': '2010-06-30', 'v': 0.3833}, {'period': '2010-03-31', 'v': 0.3585}, {'period': '2009-12-31', 'v': 0.3595}, {'period': '2009-09-30', 'v': 0.2958}, {'period': '2009-06-30', 'v': 0.2868}, {'period': '2009-03-31', 'v': 0.1272}, {'period': '2008-12-31', 'v': 0.2308}, {'period': '2008-09-30', 'v': 0.2356}, {'period': '2008-06-30', 'v': 0.2173}, {'period': '2008-03-31', 'v': 0.1809}, {'period': '2007-12-31', 'v': 0.2051}, {'period': '2007-09-30', 'v': 0.1527}, {'period': '2007-06-30', 'v': 0.1294}, {'period': '2007-03-31', 'v': 0.0994}, {'period': '2006-12-31', 'v': 0.1025}, {'period': '2006-09-30', 'v': 0.0747}, {'period': '2006-06-30', 'v': 0.0714}, {'period': '2006-03-31', 'v': 0.0638}, {'period': '2005-12-31', 'v': 0.0693}, {'period': '2005-09-30', 'v': 0.0614}, {'period': '2005-06-30', 'v': 0.0458}, {'period': '2005-03-31', 'v': 0.0268}, {'period': '2004-12-31', 'v': 0.0336}, {'period': '2004-09-30', 'v': 0.0184}, {'period': '2004-06-30', 'v': 0.0145}, {'period': '2004-03-31', 'v': 0.0009}, {'period': '2003-12-31', 'v': -0.0204}, {'period': '2003-09-30', 'v': -0.0151}, {'period': '2003-06-30', 'v': 0.0031}, {'period': '2003-03-31', 'v': -0.0189}, {'period': '2002-12-31', 'v': -0.0182}, {'period': '2002-09-30', 'v': -0.0417}, {'period': '2002-06-30', 'v': -0.0261}, {'period': '2002-03-31', 'v': -0.0374}, {'period': '2001-12-31', 'v': -0.0311}, {'period': '2001-09-30', 'v': -0.036}, {'period': '2001-06-30', 'v': -0.0308}, {'period': '2001-03-31', 'v': -0.0286}, {'period': '2000-12-31', 'v': -0.04}, {'period': '2000-09-30', 'v': -0.0347}, {'period': '2000-06-30', 'v': -0.058}, {'period': '2000-03-31', 'v': -0.214}, {'period': '1999-12-31', 'v': -0.2288}, {'period': '1999-09-30', 'v': -0.2076}, {'period': '1999-06-30', 'v': -0.1741}, {'period': '1999-03-31', 'v': -0.2925}], 'eps': [{'period': '2025-03-31', 'v': 1.9155}, {'period': '2024-12-31', 'v': 1.8843}, {'period': '2024-09-30', 'v': 1.558}, {'period': '2024-06-30', 'v': 1.4596}, {'period': '2024-03-31', 'v': 1.5115}, {'period': '2023-12-31', 'v': 1.6919}, {'period': '2023-09-30', 'v': 1.1605}, {'period': '2023-06-30', 'v': 1.1777}, {'period': '2023-03-31', 'v': 0.998}, {'period': '2022-12-31', 'v': 0.9103}, {'period': '2022-09-30', 'v': 0.8988}, {'period': '2022-06-30', 'v': 0.8458}, {'period': '2022-03-31', 'v': 0.997}, {'period': '2021-12-31', 'v': 1.0345}, {'period': '2021-09-30', 'v': 1.0374}, {'period': '2021-06-30', 'v': 1.4177}, {'period': '2021-03-31', 'v': 1.1715}, {'period': '2020-12-31', 'v': 1.0044}, {'period': '2020-09-30', 'v': 0.8676}, {'period': '2020-06-30', 'v': 0.1894}, {'period': '2020-03-31', 'v': 0.8723}, {'period': '2019-12-31', 'v': 0.9953}, {'period': '2019-09-30', 'v': 1.1087}, {'period': '2019-06-30', 'v': 0.8893}, {'period': '2019-03-31', 'v': 0.8542}, {'period': '2018-12-31', 'v': 0.8166}, </w:t>
      </w:r>
      <w:r>
        <w:lastRenderedPageBreak/>
        <w:t>{'period': '2018-09-30', 'v': 0.8179}, {'period': '2018-06-30', 'v': 0.7181}, {'period': '2018-03-31', 'v': 0.8124}, {'period': '2017-12-31', 'v': -0.0937}, {'period': '2017-09-30', 'v': 0.8522}, {'period': '2017-06-30', 'v': 0.6452}, {'period': '2017-03-31', 'v': 0.5218}, {'period': '2016-12-31', 'v': 0.5791}, {'period': '2016-09-30', 'v': 0.5905}, {'period': '2016-06-30', 'v': 0.5229}, {'period': '2016-03-31', 'v': 0.3936}, {'period': '2015-12-31', 'v': 0.5526}, {'period': '2015-09-30', 'v': 0.4892}, {'period': '2015-06-30', 'v': 0.3953}, {'period': '2015-03-31', 'v': 0.2859}, {'period': '2014-12-31', 'v': 0.4373}, {'period': '2014-09-30', 'v': 0.3725}, {'period': '2014-06-30', 'v': 0.3073}, {'period': '2014-03-31', 'v': 0.1259}, {'period': '2013-12-31', 'v': 0.4747}, {'period': '2013-09-30', 'v': 0.4433}, {'period': '2013-06-30', 'v': 0.4333}, {'period': '2013-03-31', 'v': 0.507}, {'period': '2012-12-31', 'v': 0.4717}, {'period': '2012-09-30', 'v': 0.4955}, {'period': '2012-06-30', 'v': 0.4167}, {'period': '2012-03-31', 'v': 0.3889}, {'period': '2011-12-31', 'v': 0.4169}, {'period': '2011-09-30', 'v': 0.3391}, {'period': '2011-06-30', 'v': 0.3237}, {'period': '2011-03-31', 'v': 0.2877}, {'period': '2010-12-31', 'v': 0.3358}, {'period': '2010-09-30', 'v': 0.2376}, {'period': '2010-06-30', 'v': 0.2433}, {'period': '2010-03-31', 'v': 0.2358}, {'period': '2009-12-31', 'v': 0.2171}, {'period': '2009-09-30', 'v': 0.1827}, {'period': '2009-06-30', 'v': 0.1798}, {'period': '2009-03-31', 'v': 0.0795}, {'period': '2008-12-31', 'v': 0.1416}, {'period': '2008-09-30', 'v': 0.1595}, {'period': '2008-06-30', 'v': 0.1422}, {'period': '2008-03-31', 'v': 0.1249}, {'period': '2007-12-31', 'v': 0.1374}, {'period': '2007-09-30', 'v': 0.1158}, {'period': '2007-06-30', 'v': 0.0881}, {'period': '2007-03-31', 'v': 0.0689}, {'period': '2006-12-31', 'v': 0.0684}, {'period': '2006-09-30', 'v': 0.0502}, {'period': '2006-06-30', 'v': 0.0486}, {'period': '2006-03-31', 'v': 0.0425}, {'period': '2005-12-31', 'v': 0.1461}, {'period': '2005-09-30', 'v': 0.0606}, {'period': '2005-06-30', 'v': 0.0441}, {'period': '2005-03-31', 'v': 0.0273}, {'period': '2004-12-31', 'v': 0.0358}, {'period': '2004-09-30', 'v': 0.0205}, {'period': '2004-06-30', 'v': 0.0157}, {'period': '2004-03-31', 'v': 0.0028}, {'period': '2003-12-31', 'v': -0.0176}, {'period': '2003-09-30', 'v': -0.0139}, {'period': '2003-06-30', 'v': 0.0051}, {'period': '2003-03-31', 'v': -0.0138}, {'period': '2002-12-31', 'v': -0.0158}, {'period': '2002-09-30', 'v': -0.0394}, {'period': '2002-06-30', 'v': -0.0228}, {'period': '2002-03-31', 'v': -0.0344}, {'period': '2001-12-31', 'v': -0.0261}, {'period': '2001-09-30', 'v': -0.0296}, {'period': '2001-06-30', 'v': -0.0265}, {'period': '2001-03-31', 'v': -0.0214}, {'period': '2000-12-31', 'v': -0.0315}, {'period': '2000-09-30', 'v': -0.0258}, {'period': '2000-06-30', 'v': -0.0504}, {'period': '2000-03-31', 'v': -0.2006}, {'period': '1999-12-31', 'v': -0.2173}, {'period': '1999-09-30', 'v': -0.1942}, {'period': '1999-06-30', 'v': -0.1565}, {'period': '1999-03-31', 'v': -0.2828}], 'ev': [{'period': '2025-03-31', 'v': 174868.84}, {'period': '2024-12-31', 'v': 177079.02}, {'period': '2024-09-30', 'v': 172161.54}, {'period': '2024-06-30', 'v': 151700.18}, {'period': '2024-03-31', 'v': 137121.67}, {'period': '2023-12-31', 'v': 116024.77}, {'period': '2023-09-30', 'v': 100040.6}, {'period': '2023-06-30', 'v': 116379.72}, {'period': '2023-03-31', 'v': 87337.16}, {'period': '2022-12-31', 'v': 92189.4}, {'period': '2022-09-30', 'v': 65398.92}, {'period': '2022-06-30', 'v': 70510.064}, {'period': '2022-03-31', 'v': 107258.8}, {'period': '2021-12-31', 'v': 127064.1}, {'period': '2021-09-30', 'v': 116948.3}, {'period': '2021-06-30', 'v': 107281.5}, {'period': '2021-03-31', 'v': 86072.5}, {'period': '2020-12-31', 'v': 94549.5}, {'period': '2020-09-30', 'v': 81663.9}, {'period': '2020-06-30', 'v': 64416.7}, {'period': '2020-03-31', 'v': 56591.9}, {'period': '2019-12-31', 'v': 67153.7}, {'period': '2019-09-30', 'v': 61259.2}, {'period': '2019-06-30', 'v': 60317.8}, {'period': '2019-03-31', 'v': 65519.4}, {'period': '2018-</w:t>
      </w:r>
      <w:r>
        <w:lastRenderedPageBreak/>
        <w:t xml:space="preserve">12-31', 'v': 53834.9}, {'period': '2018-09-30', 'v': 64367}, {'period': '2018-06-30', 'v': 54095.8}, {'period': '2018-03-31', 'v': 44350.8}, {'period': '2017-12-31', 'v': 41397.7}, {'period': '2017-09-30', 'v': 38522.9}, {'period': '2017-06-30', 'v': 33763.2}, {'period': '2017-03-31', 'v': 27440.4}, {'period': '2016-12-31', 'v': 23830.8}, {'period': '2016-09-30', 'v': 26879.5}, {'period': '2016-06-30', 'v': 23980}, {'period': '2016-03-31', 'v': 21665.7}, {'period': '2015-12-31', 'v': 19692.8}, {'period': '2015-09-30', 'v': 16145}, {'period': '2015-06-30', 'v': 16942.3}, {'period': '2015-03-31', 'v': 17902.2}, {'period': '2014-12-31', 'v': 18574.8}, {'period': '2014-09-30', 'v': 16110.2}, {'period': '2014-06-30', 'v': 15307}, {'period': '2014-03-31', 'v': 15976.4}, {'period': '2013-12-31', 'v': 13837.6}, {'period': '2013-09-30', 'v': 14354.8}, {'period': '2013-06-30', 'v': 19710.1}, {'period': '2013-03-31', 'v': 19142.1}, {'period': '2012-12-31', 'v': 18945}, {'period': '2012-09-30', 'v': 19562.9}, {'period': '2012-06-30', 'v': 21985.9}, {'period': '2012-03-31', 'v': 21302.5}, {'period': '2011-12-31', 'v': 17928.2}, {'period': '2011-09-30', 'v': 13939}, {'period': '2011-06-30', 'v': 14237.4}, {'period': '2011-03-31', 'v': 12628.3}, {'period': '2010-12-31', 'v': 9848.1}, {'period': '2010-09-30', 'v': 10783.9}, {'period': '2010-06-30', 'v': 11941.6}, {'period': '2010-03-31', 'v': 13240.4}, {'period': '2009-12-31', 'v': 11367.163}, {'period': '2009-09-30', 'v': 9742.265}, {'period': '2009-06-30', 'v': 6021.789}, {'period': '2009-03-31', 'v': 3640.175}, {'period': '2008-12-31', 'v': 4772.437}, {'period': '2008-09-30', 'v': 9131.106}, {'period': '2008-06-30', 'v': 10203.877}, {'period': '2008-03-31', 'v': 12247.692}, {'period': '2007-12-31', 'v': 12218.775}, {'period': '2007-09-30', 'v': 8204.021}, {'period': '2007-06-30', 'v': 4871.378}, {'period': '2007-03-31', 'v': 4477.141}, {'period': '2006-12-31', 'v': 3456.61}, {'period': '2006-09-30', 'v': 3718.155}, {'period': '2006-06-30', 'v': 4173.649}, {'period': '2006-03-31', 'v': 4298.274}, {'period': '2005-12-31', 'v': 4103.321}, {'period': '2005-09-30', 'v': 2551.006}, {'period': '2005-06-30', 'v': 1612.739}, {'period': '2005-03-31', 'v': 1566.652}, {'period': '2004-12-31', 'v': 1355.148}, {'period': '2004-09-30', 'v': 822.751}, {'period': '2004-06-30', 'v': 625.956}, {'period': '2004-03-31', 'v': 553.503}, {'period': '2003-12-31', 'v': 540.896}, {'period': '2003-09-30', 'v': 434.593}, {'period': '2003-06-30', 'v': 266.544}, {'period': '2003-03-31', 'v': 218.697}, {'period': '2002-12-31', 'v': 220.749}, {'period': '2002-09-30', 'v': 277.267}, {'period': '2002-06-30', 'v': 275.335}, {'period': '2002-03-31', 'v': 334.62}, {'period': '2001-12-31', 'v': 351.279}, {'period': '2001-09-30', 'v': 210.419}, {'period': '2001-06-30', 'v': 455.923}, {'period': '2001-03-31', 'v': 135.43}, {'period': '2000-12-31', 'v': 284.541}, {'period': '2000-09-30', 'v': 398.678}, {'period': '2000-06-30', 'v': 26.36}], 'fcfMargin': [{'period': '2025-03-31', 'v': 0.2064}, {'period': '2024-12-31', 'v': 0.2116}, {'period': '2024-09-30', 'v': 0.225}, {'period': '2024-06-30', 'v': 0.1548}, {'period': '2024-03-31', 'v': 0.0124}, {'period': '2023-09-30', 'v': 0.1675}, {'period': '2023-06-30', 'v': 0.2776}, {'period': '2023-03-31', 'v': 0.1045}, {'period': '2022-12-31', 'v': 0.1814}, {'period': '2022-09-30', 'v': 0.1375}, {'period': '2022-06-30', 'v': 0.2077}, {'period': '2022-03-31', 'v': 0.086}, {'period': '2021-12-31', 'v': 0.2688}, {'period': '2021-09-30', 'v': 0.3086}, {'period': '2021-06-30', 'v': 0.319}, {'period': '2021-03-31', 'v': 0.3243}, {'period': '2020-12-31', 'v': 0.4256}, {'period': '2020-09-30', 'v': 0.195}, {'period': '2020-06-30', 'v': 0.1407}, {'period': '2020-03-31', 'v': 0.2252}, {'period': '2019-12-31', 'v': 0.3214}, {'period': '2019-09-30', 'v': 0.2744}, {'period': '2019-06-30', 'v': 0.2128}, {'period': '2019-03-31', 'v': 0.2243}, {'period': '2018-12-31', 'v': 0.27}, {'period': '2018-09-30', 'v': 0.2962}, {'period': '2018-06-30', 'v': </w:t>
      </w:r>
      <w:r>
        <w:lastRenderedPageBreak/>
        <w:t xml:space="preserve">0.2053}, {'period': '2018-03-31', 'v': 0.2833}, {'period': '2017-12-31', 'v': 0.3374}, {'period': '2017-09-30', 'v': 0.3745}, {'period': '2017-06-30', 'v': 0.2124}, {'period': '2017-03-31', 'v': 0.2774}, {'period': '2016-12-31', 'v': 0.4109}, {'period': '2016-09-30', 'v': 0.3715}, {'period': '2016-06-30', 'v': 0.3735}, {'period': '2016-03-31', 'v': 0.3653}, {'period': '2015-12-31', 'v': 0.4405}, {'period': '2015-09-30', 'v': 0.2564}, {'period': '2015-06-30', 'v': 0.2926}, {'period': '2015-03-31', 'v': 0.1964}, {'period': '2014-12-31', 'v': 0.2133}, {'period': '2014-09-30', 'v': 0.2487}, {'period': '2014-06-30', 'v': 0.2889}, {'period': '2014-03-31', 'v': 0.3135}, {'period': '2013-12-31', 'v': 0.3474}, {'period': '2013-09-30', 'v': 0.3403}, {'period': '2013-06-30', 'v': 0.2837}, {'period': '2013-03-31', 'v': 0.3947}, {'period': '2012-12-31', 'v': 0.2109}, {'period': '2012-09-30', 'v': 0.4174}, {'period': '2012-06-30', 'v': 0.3778}, {'period': '2012-03-31', 'v': 0.2357}, {'period': '2011-12-31', 'v': 0.3996}, {'period': '2011-09-30', 'v': 0.3203}, {'period': '2011-06-30', 'v': 0.3815}, {'period': '2011-03-31', 'v': 0.2337}, {'period': '2010-12-31', 'v': 0.3398}, {'period': '2010-09-30', 'v': 0.1826}, {'period': '2010-06-30', 'v': 0.4425}, {'period': '2010-03-31', 'v': 0.3025}, {'period': '2009-12-31', 'v': 0.3562}, {'period': '2009-09-30', 'v': 0.3246}, {'period': '2009-06-30', 'v': 0.2691}, {'period': '2009-03-31', 'v': 0.3326}, {'period': '2008-12-31', 'v': 0.2993}, {'period': '2008-09-30', 'v': 0.2153}, {'period': '2008-06-30', 'v': 0.0899}, {'period': '2008-03-31', 'v': 0.1723}, {'period': '2007-12-31', 'v': 0.3757}, {'period': '2007-09-30', 'v': 0.2797}, {'period': '2007-06-30', 'v': 0.2564}, {'period': '2007-03-31', 'v': 0.2684}, {'period': '2006-12-31', 'v': 0.2143}, {'period': '2006-09-30', 'v': 0.3549}, {'period': '2006-06-30', 'v': 0.1339}, {'period': '2006-03-31', 'v': 0.1555}, {'period': '2005-12-31', 'v': 0.0218}, {'period': '2005-09-30', 'v': 0.3287}, {'period': '2005-06-30', 'v': 0.1292}, {'period': '2005-03-31', 'v': 0.2727}, {'period': '2004-12-31', 'v': 0.1772}, {'period': '2004-09-30', 'v': 0.291}, {'period': '2003-12-31', 'v': 0.0589}, {'period': '2003-06-30', 'v': 0.1034}, {'period': '2002-12-31', 'v': 0.0885}, {'period': '2001-12-31', 'v': 0.1855}, {'period': '2000-12-31', 'v': 0.0553}], 'fcfPerShareTTM': [{'period': '2025-03-31', 'v': 4.8697}, {'period': '2024-12-31', 'v': 3.6605}, {'period': '2024-09-30', 'v': 1.6451}, {'period': '2024-06-30', 'v': 1.1807}, {'period': '2024-03-31', 'v': 1.6797}, {'period': '2023-12-31', 'v': 2.1277}, {'period': '2023-09-30', 'v': 3.571}, {'period': '2023-06-30', 'v': 3.3561}, {'period': '2023-03-31', 'v': 2.8761}, {'period': '2022-12-31', 'v': 2.7383}, {'period': '2022-09-30', 'v': 3.0427}, {'period': '2022-06-30', 'v': 3.6236}, {'period': '2022-03-31', 'v': 4.0256}, {'period': '2021-12-31', 'v': 4.8529}, {'period': '2021-09-30', 'v': 5.2763}, {'period': '2021-06-30', 'v': 4.6666}, {'period': '2021-03-31', 'v': 3.7013}, {'period': '2020-12-31', 'v': 3.2379}, {'period': '2020-09-30', 'v': 2.8039}, {'period': '2020-06-30', 'v': 3.0991}, {'period': '2020-03-31', 'v': 3.4356}, {'period': '2019-12-31', 'v': 3.3695}, {'period': '2019-09-30', 'v': 3.0118}, {'period': '2019-06-30', 'v': 2.9158}, {'period': '2019-03-31', 'v': 2.7744}, {'period': '2018-12-31', 'v': 2.8594}, {'period': '2018-09-30', 'v': 2.9206}, {'period': '2018-06-30', 'v': 3.0205}, {'period': '2018-03-31', 'v': 2.9561}, {'period': '2017-12-31', 'v': 2.8293}, {'period': '2017-09-30', 'v': 2.8693}, {'period': '2017-06-30', 'v': 2.7412}, {'period': '2017-03-31', 'v': 3.0325}, {'period': '2016-12-31', 'v': 2.9584}, {'period': '2016-09-30', 'v': 2.9262}, {'period': '2016-06-30', 'v': 2.6455}, {'period': '2016-03-31', 'v': 2.4435}, {'period': '2015-12-31', 'v': 2.1544}, {'period': '2015-09-30', 'v': 1.6568}, {'period': '2015-06-30', 'v': 1.627}, {'period': '2015-03-31', 'v': 1.5649}, {'period': '2014-12-31', 'v': 1.6985}, {'period': '2014-09-30', 'v': 1.9305}, {'period': '2014-06-30', 'v': 2.0484}, {'period': '2014-03-31', 'v': 1.967}, {'period': '2013-12-31', 'v': 2.2553}, {'period': '2013-09-30', 'v': </w:t>
      </w:r>
      <w:r>
        <w:lastRenderedPageBreak/>
        <w:t>2.0522}, {'period': '2013-06-30', 'v': 2.1225}, {'period': '2013-03-31', 'v': 2.2028}, {'period': '2012-12-31', 'v': 1.8584}, {'period': '2012-09-30', 'v': 2.0725}, {'period': '2012-06-30', 'v': 1.8407}, {'period': '2012-03-31', 'v': 1.7372}, {'period': '2011-12-31', 'v': 1.6813}, {'period': '2011-09-30', 'v': 1.5057}, {'period': '2011-06-30', 'v': 1.2739}, {'period': '2011-03-31', 'v': 1.2471}, {'period': '2010-12-31', 'v': 1.2848}, {'period': '2010-09-30', 'v': 1.223}, {'period': '2010-06-30', 'v': 1.299}, {'period': '2010-03-31', 'v': 1.0645}, {'period': '2009-12-31', 'v': 0.9778}, {'period': '2009-09-30', 'v': 0.8525}, {'period': '2009-06-30', 'v': 0.7408}, {'period': '2009-03-31', 'v': 0.5943}, {'period': '2008-12-31', 'v': 0.4885}, {'period': '2008-09-30', 'v': 0.4947}, {'period': '2008-06-30', 'v': 0.4784}, {'period': '2008-03-31', 'v': 0.5266}, {'period': '2007-12-31', 'v': 0.5247}, {'period': '2007-09-30', 'v': 0.3915}, {'period': '2007-06-30', 'v': 0.3672}, {'period': '2007-03-31', 'v': 0.2901}, {'period': '2006-12-31', 'v': 0.245}, {'period': '2006-09-30', 'v': 0.1782}, {'period': '2006-06-30', 'v': 0.1367}, {'period': '2006-03-31', 'v': 0.1228}, {'period': '2005-12-31', 'v': 0.122}, {'period': '2005-09-30', 'v': 0.1448}, {'period': '2005-06-30', 'v': 0.1163}, {'period': '2005-03-31', 'v': 0.0662}, {'period': '2004-12-31', 'v': 0.0256}, {'period': '2004-09-30', 'v': 0.0049}, {'period': '2004-06-30', 'v': -0.064}, {'period': '2004-03-31', 'v': -0.0271}, {'period': '2003-12-31', 'v': -0.0436}, {'period': '2003-09-30', 'v': -0.0521}, {'period': '2003-06-30', 'v': -0.0495}, {'period': '2003-03-31', 'v': -0.0908}, {'period': '2002-12-31', 'v': -0.1209}, {'period': '2002-09-30', 'v': -0.1146}, {'period': '2002-06-30', 'v': -0.1254}, {'period': '2002-03-31', 'v': -0.1341}, {'period': '2001-12-31', 'v': -0.1473}, {'period': '2001-09-30', 'v': -0.162}, {'period': '2001-06-30', 'v': -0.1263}, {'period': '2001-03-31', 'v': -0.1609}, {'period': '2000-12-31', 'v': -0.1206}, {'period': '2000-09-30', 'v': -0.1351}], 'grossMargin': [{'period': '2025-03-31', 'v': 0.6469}, {'period': '2024-12-31', 'v': 0.6804}, {'period': '2024-09-30', 'v': 0.6741}, {'period': '2024-06-30', 'v': 0.683}, {'period': '2024-03-31', 'v': 0.6587}, {'period': '2023-12-31', 'v': 0.6624}, {'period': '2023-09-30', 'v': 0.6694}, {'period': '2023-06-30', 'v': 0.6674}, {'period': '2023-03-31', 'v': 0.6562}, {'period': '2022-12-31', 'v': 0.6712}, {'period': '2022-09-30', 'v': 0.6755}, {'period': '2022-06-30', 'v': 0.6723}, {'period': '2022-03-31', 'v': 0.6787}, {'period': '2021-12-31', 'v': 0.6841}, {'period': '2021-09-30', 'v': 0.6922}, {'period': '2021-06-30', 'v': 0.6992}, {'period': '2021-03-31', 'v': 0.6986}, {'period': '2020-12-31', 'v': 0.674}, {'period': '2020-09-30', 'v': 0.6721}, {'period': '2020-06-30', 'v': 0.5902}, {'period': '2020-03-31', 'v': 0.6714}, {'period': '2019-12-31', 'v': 0.7013}, {'period': '2019-09-30', 'v': 0.6963}, {'period': '2019-06-30', 'v': 0.6907}, {'period': '2019-03-31', 'v': 0.6877}, {'period': '2018-12-31', 'v': 0.703}, {'period': '2018-09-30', 'v': 0.6975}, {'period': '2018-06-30', 'v': 0.6954}, {'period': '2018-03-31', 'v': 0.7006}, {'period': '2017-12-31', 'v': 0.7108}, {'period': '2017-09-30', 'v': 0.7033}, {'period': '2017-06-30', 'v': 0.6986}, {'period': '2017-03-31', 'v': 0.6913}, {'period': '2016-12-31', 'v': 0.6983}, {'period': '2016-09-30', 'v': 0.7131}, {'period': '2016-06-30', 'v': 0.7027}, {'period': '2016-03-31', 'v': 0.6812}, {'period': '2015-12-31', 'v': 0.6782}, {'period': '2015-09-30', 'v': 0.6712}, {'period': '2015-06-30', 'v': 0.6594}, {'period': '2015-03-31', 'v': 0.633}, {'period': '2014-12-31', 'v': 0.6506}, {'period': '2014-09-30', 'v': 0.6555}, {'period': '2014-06-30', 'v': 0.6724}, {'period': '2014-03-31', 'v': 0.6787}, {'period': '2013-12-31', 'v': 0.6907}, {'period': '2013-09-30', 'v': 0.7148}, {'period': '2013-06-30', 'v': 0.7004}, {'period': '2013-03-31', 'v': 0.7103}, {'period': '2012-12-31', 'v': 0.7187}, {'period': '2012-09-30', 'v': 0.7254}, {'period': '2012-06-30', 'v': 0.7202}, {'period': '2012-03-31', 'v': 0.7187}, {'period': '2011-12-31', 'v': 0.7305}, {'period': '2011-09-</w:t>
      </w:r>
      <w:r>
        <w:lastRenderedPageBreak/>
        <w:t xml:space="preserve">30', 'v': 0.7287}, {'period': '2011-06-30', 'v': 0.7202}, {'period': '2011-03-31', 'v': 0.7184}, {'period': '2010-12-31', 'v': 0.7249}, {'period': '2010-09-30', 'v': 0.7276}, {'period': '2010-06-30', 'v': 0.7322}, {'period': '2010-03-31', 'v': 0.7319}, {'period': '2009-12-31', 'v': 0.7218}, {'period': '2009-09-30', 'v': 0.7104}, {'period': '2009-06-30', 'v': 0.7297}, {'period': '2009-03-31', 'v': 0.6832}, {'period': '2008-12-31', 'v': 0.7141}, {'period': '2008-09-30', 'v': 0.7186}, {'period': '2008-06-30', 'v': 0.712}, {'period': '2008-03-31', 'v': 0.6898}, {'period': '2007-12-31', 'v': 0.7137}, {'period': '2007-09-30', 'v': 0.6913}, {'period': '2007-06-30', 'v': 0.671}, {'period': '2007-03-31', 'v': 0.6698}, {'period': '2006-12-31', 'v': 0.6658}, {'period': '2006-09-30', 'v': 0.6494}, {'period': '2006-06-30', 'v': 0.6777}, {'period': '2006-03-31', 'v': 0.6689}, {'period': '2005-12-31', 'v': 0.6736}, {'period': '2005-09-30', 'v': 0.6919}, {'period': '2005-06-30', 'v': 0.6753}, {'period': '2005-03-31', 'v': 0.6551}, {'period': '2004-12-31', 'v': 0.6595}, {'period': '2004-09-30', 'v': 0.6402}, {'period': '2004-06-30', 'v': 0.632}, {'period': '2004-03-31', 'v': 0.5852}, {'period': '2003-12-31', 'v': 0.3456}, {'period': '2003-09-30', 'v': 0.5157}, {'period': '2003-06-30', 'v': 0.5914}, {'period': '2003-03-31', 'v': 0.5064}, {'period': '2002-12-31', 'v': 0.5071}, {'period': '2002-09-30', 'v': 0.5117}, {'period': '2002-06-30', 'v': 0.5242}, {'period': '2002-03-31', 'v': 0.2968}, {'period': '2001-12-31', 'v': 0.4226}, {'period': '2001-09-30', 'v': 0.4706}, {'period': '2001-06-30', 'v': 0.4765}, {'period': '2001-03-31', 'v': 0.4567}, {'period': '2000-12-31', 'v': 0.3191}, {'period': '2000-09-30', 'v': 0.4009}, {'period': '2000-06-30', 'v': 0.3168}, {'period': '2000-03-31', 'v': 0.1367}, {'period': '1999-12-31', 'v': 0.0534}, {'period': '1999-09-30', 'v': 0.1073}, {'period': '1999-06-30', 'v': 0.1078}], 'inventoryTurnoverTTM': [{'period': '2025-03-31', 'v': 2.0109}, {'period': '2024-12-31', 'v': 2.0075}, {'period': '2024-09-30', 'v': 1.9759}, {'period': '2024-06-30', 'v': 2.101}, {'period': '2024-03-31', 'v': 2.1876}, {'period': '2023-12-31', 'v': 2.2657}, {'period': '2023-09-30', 'v': 2.3056}, {'period': '2023-06-30', 'v': 2.5637}, {'period': '2023-03-31', 'v': 2.6649}, {'period': '2022-12-31', 'v': 2.7376}, {'period': '2022-09-30', 'v': 2.7736}, {'period': '2022-06-30', 'v': 2.9351}, {'period': '2022-03-31', 'v': 2.9925}, {'period': '2021-12-31', 'v': 2.9473}, {'period': '2021-09-30', 'v': 2.7168}, {'period': '2021-06-30', 'v': 2.6605}, {'period': '2021-03-31', 'v': 2.5485}, {'period': '2020-12-31', 'v': 2.5016}, {'period': '2020-09-30', 'v': 2.3269}, {'period': '2020-06-30', 'v': 2.4774}, {'period': '2020-03-31', 'v': 2.619}, {'period': '2019-12-31', 'v': 2.7243}, {'period': '2019-09-30', 'v': 2.7322}, {'period': '2019-06-30', 'v': 2.9217}, {'period': '2019-03-31', 'v': 3.1134}, {'period': '2018-12-31', 'v': 3.4454}, {'period': '2018-09-30', 'v': 3.5858}, {'period': '2018-06-30', 'v': 3.7691}, {'period': '2018-03-31', 'v': 3.9433}, {'period': '2017-12-31', 'v': 4.4213}, {'period': '2017-09-30', 'v': 4.4394}, {'period': '2017-06-30', 'v': 4.5039}, {'period': '2017-03-31', 'v': 4.4297}, {'period': '2016-12-31', 'v': 4.6465}, {'period': '2016-09-30', 'v': 4.2506}, {'period': '2016-06-30', 'v': 4.3201}, {'period': '2016-03-31', 'v': 4.3826}, {'period': '2015-12-31', 'v': 4.6138}, {'period': '2015-09-30', 'v': 4.0728}, {'period': '2015-06-30', 'v': 3.942}, {'period': '2015-03-31', 'v': 3.9386}, {'period': '2014-12-31', 'v': 3.974}, {'period': '2014-09-30', 'v': 3.4326}, {'period': '2014-06-30', 'v': 3.4307}, {'period': '2014-03-31', 'v': 4.0069}, {'period': '2013-12-31', 'v': 4.4563}, {'period': '2013-09-30', 'v': 4.0755}, {'period': '2013-06-30', 'v': 4.638}, {'period': '2013-03-31', 'v': 5.083}, {'period': '2012-12-31', 'v': 5.2098}, {'period': '2012-09-30', 'v': 4.872}, {'period': '2012-06-30', 'v': 4.9613}, {'period': '2012-03-31', 'v': 4.8421}, {'period': '2011-12-31', 'v': 4.8617}, {'period': '2011-09-30', 'v': 4.718}, {'period': '2011-06-30', 'v': 4.9316}, {'period': '2011-03-31', 'v': </w:t>
      </w:r>
      <w:r>
        <w:lastRenderedPageBreak/>
        <w:t xml:space="preserve">4.9951}, {'period': '2010-12-31', 'v': 5.3033}, {'period': '2010-09-30', 'v': 5.1633}, {'period': '2010-06-30', 'v': 5.2986}, {'period': '2010-03-31', 'v': 4.96}, {'period': '2009-12-31', 'v': 4.9747}, {'period': '2009-09-30', 'v': 5.084}, {'period': '2009-06-30', 'v': 5.1595}, {'period': '2009-03-31', 'v': 4.9493}, {'period': '2008-12-31', 'v': 5.3015}, {'period': '2008-09-30', 'v': 6.1103}, {'period': '2008-06-30', 'v': 6.7292}, {'period': '2008-03-31', 'v': 6.3665}, {'period': '2007-12-31', 'v': 6.5787}, {'period': '2007-09-30', 'v': 6.9209}, {'period': '2007-06-30', 'v': 6.3718}, {'period': '2007-03-31', 'v': 5.8757}, {'period': '2006-12-31', 'v': 6.3269}, {'period': '2006-09-30', 'v': 6.4114}, {'period': '2006-06-30', 'v': 5.7307}, {'period': '2006-03-31', 'v': 6.0855}, {'period': '2005-12-31', 'v': 6.9805}, {'period': '2005-09-30', 'v': 6.9757}, {'period': '2005-06-30', 'v': 7.4561}, {'period': '2005-03-31', 'v': 6.9382}, {'period': '2004-12-31', 'v': 6.888}, {'period': '2004-09-30', 'v': 5.53}, {'period': '2004-06-30', 'v': 5.0127}, {'period': '2004-03-31', 'v': 6.0713}, {'period': '2003-12-31', 'v': 5.4372}, {'period': '2003-09-30', 'v': 3.5381}, {'period': '2003-06-30', 'v': 3.5545}, {'period': '2003-03-31', 'v': 5.1614}, {'period': '2002-12-31', 'v': 5.1101}, {'period': '2002-09-30', 'v': 4.2304}, {'period': '2002-06-30', 'v': 4.9004}, {'period': '2002-03-31', 'v': 4.9805}, {'period': '2001-12-31', 'v': 4.604}, {'period': '2001-09-30', 'v': 4.087}, {'period': '2001-06-30', 'v': 4.353}, {'period': '2001-03-31', 'v': 4.3706}, {'period': '2000-12-31', 'v': 4.0354}], 'longtermDebtTotalAsset': [{'period': '2007-03-31', 'v': 0.0019}, {'period': '2005-12-31', 'v': 0.002}, {'period': '2004-12-31', 'v': 0}, {'period': '2004-09-30', 'v': 0.0002}, {'period': '2004-06-30', 'v': 0.0007}, {'period': '2004-03-31', 'v': 0.0014}, {'period': '2003-12-31', 'v': 0.0022}, {'period': '2003-09-30', 'v': 0.004}, {'period': '2003-06-30', 'v': 0.005}, {'period': '2003-03-31', 'v': 0.0171}, {'period': '2002-12-31', 'v': 0.02}, {'period': '2002-09-30', 'v': 0.0193}, {'period': '2002-06-30', 'v': 0.0104}, {'period': '2002-03-31', 'v': 0.0134}, {'period': '2001-12-31', 'v': 0.0077}, {'period': '2001-09-30', 'v': 0.0096}, {'period': '2001-06-30', 'v': 0.0075}, {'period': '2001-03-31', 'v': 0.014}, {'period': '2000-12-31', 'v': 0.0166}, {'period': '2000-09-30', 'v': 0.0112}, {'period': '2000-06-30', 'v': 0.0191}, {'period': '2000-03-31', 'v': 0.038}, {'period': '1999-12-31', 'v': 0.0732}], 'longtermDebtTotalCapital': [{'period': '2007-03-31', 'v': 0.0021}, {'period': '2005-12-31', 'v': 0.0023}, {'period': '2004-12-31', 'v': 0}, {'period': '2004-09-30', 'v': 0.0002}, {'period': '2004-06-30', 'v': 0.0008}, {'period': '2004-03-31', 'v': 0.0015}, {'period': '2003-12-31', 'v': 0.0025}, {'period': '2003-09-30', 'v': 0.0046}, {'period': '2003-06-30', 'v': 0.006}, {'period': '2003-03-31', 'v': 0.0234}, {'period': '2002-12-31', 'v': 0.0274}, {'period': '2002-09-30', 'v': 0.026}, {'period': '2002-06-30', 'v': 0.0134}, {'period': '2002-03-31', 'v': 0.0168}, {'period': '2001-12-31', 'v': 0.0096}, {'period': '2001-09-30', 'v': 0.0113}, {'period': '2001-06-30', 'v': 0.0087}, {'period': '2001-03-31', 'v': 0.0159}, {'period': '2000-12-31', 'v': 0.0197}, {'period': '2000-09-30', 'v': 0.0127}, {'period': '2000-06-30', 'v': 0.0214}, {'period': '2000-03-31', 'v': 0.0437}, {'period': '1999-12-31', 'v': 0.0957}], 'longtermDebtTotalEquity': [{'period': '2007-03-31', 'v': 0.0021}, {'period': '2005-12-31', 'v': 0.0023}, {'period': '2004-12-31', 'v': 0}, {'period': '2004-09-30', 'v': 0.0002}, {'period': '2004-06-30', 'v': 0.0008}, {'period': '2004-03-31', 'v': 0.0015}, {'period': '2003-12-31', 'v': 0.0025}, {'period': '2003-09-30', 'v': 0.0046}, {'period': '2003-06-30', 'v': 0.006}, {'period': '2003-03-31', 'v': 0.0246}, {'period': '2002-12-31', 'v': 0.0289}, {'period': '2002-09-30', 'v': 0.0272}, {'period': '2002-06-30', 'v': 0.0138}, {'period': '2002-03-31', 'v': 0.0175}, {'period': '2001-12-31', 'v': 0.0098}, {'period': '2001-09-30', 'v': 0.0117}, {'period': '2001-06-30', 'v': 0.009}, {'period': '2001-03-31', 'v': 0.0166}, </w:t>
      </w:r>
      <w:r>
        <w:lastRenderedPageBreak/>
        <w:t xml:space="preserve">{'period': '2000-12-31', 'v': 0.0205}, {'period': '2000-09-30', 'v': 0.0131}, {'period': '2000-06-30', 'v': 0.0223}, {'period': '2000-03-31', 'v': 0.0472}, {'period': '1999-12-31', 'v': 0.1135}], 'netDebtToTotalCapital': [{'period': '2025-03-31', 'v': -0.1505}, {'period': '2024-09-30', 'v': -0.1549}, {'period': '2024-06-30', 'v': -0.2065}, {'period': '2024-03-31', 'v': -0.2034}, {'period': '2023-12-31', 'v': -0.2067}, {'period': '2023-09-30', 'v': -0.2873}, {'period': '2023-06-30', 'v': -0.2892}, {'period': '2023-03-31', 'v': -0.191}, {'period': '2022-12-31', 'v': -0.1432}, {'period': '2022-09-30', 'v': -0.1336}, {'period': '2022-06-30', 'v': -0.1278}, {'period': '2022-03-31', 'v': -0.0911}, {'period': '2021-12-31', 'v': -0.1085}, {'period': '2021-09-30', 'v': -0.118}, {'period': '2021-06-30', 'v': -0.1491}, {'period': '2021-03-31', 'v': -0.1381}, {'period': '2020-12-31', 'v': -0.1667}, {'period': '2020-09-30', 'v': -0.148}, {'period': '2020-06-30', 'v': -0.2329}, {'period': '2020-03-31', 'v': -0.1439}, {'period': '2019-12-31', 'v': -0.1413}, {'period': '2019-09-30', 'v': -0.1249}, {'period': '2019-06-30', 'v': -0.1088}, {'period': '2019-03-31', 'v': -0.1247}, {'period': '2018-12-31', 'v': -0.1285}, {'period': '2018-09-30', 'v': -0.1605}, {'period': '2018-06-30', 'v': -0.2054}, {'period': '2018-03-31', 'v': -0.1773}, {'period': '2017-12-31', 'v': -0.1356}, {'period': '2017-09-30', 'v': -0.1765}, {'period': '2017-06-30', 'v': -0.154}, {'period': '2017-03-31', 'v': -0.1717}, {'period': '2016-12-31', 'v': -0.1794}, {'period': '2016-09-30', 'v': -0.1843}, {'period': '2016-06-30', 'v': -0.2303}, {'period': '2016-03-31', 'v': -0.2064}, {'period': '2015-12-31', 'v': -0.1654}, {'period': '2015-09-30', 'v': -0.211}, {'period': '2015-06-30', 'v': -0.2414}, {'period': '2015-03-31', 'v': -0.1955}, {'period': '2014-12-31', 'v': -0.1776}, {'period': '2014-09-30', 'v': -0.1598}, {'period': '2014-06-30', 'v': -0.1798}, {'period': '2014-03-31', 'v': -0.2226}, {'period': '2013-12-31', 'v': -0.2234}, {'period': '2013-09-30', 'v': -0.1798}, {'period': '2013-06-30', 'v': -0.1164}, {'period': '2013-03-31', 'v': -0.1133}, {'period': '2012-12-31', 'v': -0.1547}, {'period': '2012-09-30', 'v': -0.1203}, {'period': '2012-06-30', 'v': -0.1522}, {'period': '2012-03-31', 'v': -0.1113}, {'period': '2011-12-31', 'v': -0.1761}, {'period': '2011-09-30', 'v': -0.1259}, {'period': '2011-06-30', 'v': -0.1669}, {'period': '2011-03-31', 'v': -0.2016}, {'period': '2010-12-31', 'v': -0.1373}, {'period': '2010-09-30', 'v': -0.1902}, {'period': '2010-06-30', 'v': -0.2182}, {'period': '2010-03-31', 'v': -0.1772}, {'period': '2009-12-31', 'v': -0.144}, {'period': '2009-09-30', 'v': -0.1482}, {'period': '2009-06-30', 'v': -0.1364}, {'period': '2009-03-31', 'v': -0.0822}, {'period': '2008-12-31', 'v': -0.1536}, {'period': '2008-09-30', 'v': -0.1923}, {'period': '2008-06-30', 'v': -0.2077}, {'period': '2008-03-31', 'v': -0.2351}, {'period': '2007-12-31', 'v': -0.1382}, {'period': '2007-09-30', 'v': -0.6667}, {'period': '2007-06-30', 'v': -0.6291}, {'period': '2007-03-31', 'v': -0.0797}, {'period': '2006-12-31', 'v': -0.0583}, {'period': '2006-09-30', 'v': -0.0983}, {'period': '2006-06-30', 'v': -0.0617}, {'period': '2006-03-31', 'v': -0.0111}, {'period': '2005-12-31', 'v': -0.0101}, {'period': '2005-09-30', 'v': -0.0228}, {'period': '2005-06-30', 'v': -0.0224}, {'period': '2005-03-31', 'v': -0.0323}, {'period': '2004-12-31', 'v': -0.0164}, {'period': '2004-09-30', 'v': -0.0346}, {'period': '2004-06-30', 'v': -0.0245}, {'period': '2004-03-31', 'v': -0.0417}, {'period': '2003-12-31', 'v': -0.0342}, {'period': '2003-09-30', 'v': -0.0502}, {'period': '2003-06-30', 'v': -0.0734}, {'period': '2003-03-31', 'v': -0.3032}, {'period': '2002-12-31', 'v': -0.0702}, {'period': '2002-09-30', 'v': -0.2196}, {'period': '2002-06-30', 'v': -0.3017}, {'period': '2002-03-31', 'v': -0.0716}, {'period': '2001-12-31', 'v': -0.1002}, {'period': '2001-09-30', 'v': -0.2551}, {'period': '2001-06-30', 'v': -0.2326}, {'period': '2001-03-31', 'v': -0.1095}, {'period': '2000-12-31', 'v': -0.1985}, {'period': '2000-09-30', 'v': -0.2333}, {'period': '2000-06-30', 'v': -0.386}, {'period': '2000-03-31', 'v': -0.6149}, {'period': '1999-12-31', 'v': 0.0013}], 'netDebtToTotalEquity': </w:t>
      </w:r>
      <w:r>
        <w:lastRenderedPageBreak/>
        <w:t xml:space="preserve">[{'period': '2025-03-31', 'v': -0.1505}, {'period': '2024-09-30', 'v': -0.1549}, {'period': '2024-06-30', 'v': -0.2065}, {'period': '2024-03-31', 'v': -0.2034}, {'period': '2023-12-31', 'v': -0.2067}, {'period': '2023-09-30', 'v': -0.2873}, {'period': '2023-06-30', 'v': -0.2892}, {'period': '2023-03-31', 'v': -0.191}, {'period': '2022-12-31', 'v': -0.1432}, {'period': '2022-09-30', 'v': -0.1336}, {'period': '2022-06-30', 'v': -0.1278}, {'period': '2022-03-31', 'v': -0.0911}, {'period': '2021-12-31', 'v': -0.1085}, {'period': '2021-09-30', 'v': -0.118}, {'period': '2021-06-30', 'v': -0.1491}, {'period': '2021-03-31', 'v': -0.1381}, {'period': '2020-12-31', 'v': -0.1667}, {'period': '2020-09-30', 'v': -0.148}, {'period': '2020-06-30', 'v': -0.2329}, {'period': '2020-03-31', 'v': -0.1439}, {'period': '2019-12-31', 'v': -0.1413}, {'period': '2019-09-30', 'v': -0.1249}, {'period': '2019-06-30', 'v': -0.1088}, {'period': '2019-03-31', 'v': -0.1247}, {'period': '2018-12-31', 'v': -0.1285}, {'period': '2018-09-30', 'v': -0.1605}, {'period': '2018-06-30', 'v': -0.2054}, {'period': '2018-03-31', 'v': -0.1773}, {'period': '2017-12-31', 'v': -0.1356}, {'period': '2017-09-30', 'v': -0.1765}, {'period': '2017-06-30', 'v': -0.154}, {'period': '2017-03-31', 'v': -0.1717}, {'period': '2016-12-31', 'v': -0.1794}, {'period': '2016-09-30', 'v': -0.1843}, {'period': '2016-06-30', 'v': -0.2303}, {'period': '2016-03-31', 'v': -0.2064}, {'period': '2015-12-31', 'v': -0.1654}, {'period': '2015-09-30', 'v': -0.211}, {'period': '2015-06-30', 'v': -0.2414}, {'period': '2015-03-31', 'v': -0.1955}, {'period': '2014-12-31', 'v': -0.1776}, {'period': '2014-09-30', 'v': -0.1598}, {'period': '2014-06-30', 'v': -0.1798}, {'period': '2014-03-31', 'v': -0.2226}, {'period': '2013-12-31', 'v': -0.2234}, {'period': '2013-09-30', 'v': -0.1798}, {'period': '2013-06-30', 'v': -0.1164}, {'period': '2013-03-31', 'v': -0.1133}, {'period': '2012-12-31', 'v': -0.1547}, {'period': '2012-09-30', 'v': -0.1203}, {'period': '2012-06-30', 'v': -0.1522}, {'period': '2012-03-31', 'v': -0.1113}, {'period': '2011-12-31', 'v': -0.1761}, {'period': '2011-09-30', 'v': -0.1259}, {'period': '2011-06-30', 'v': -0.1669}, {'period': '2011-03-31', 'v': -0.2016}, {'period': '2010-12-31', 'v': -0.1373}, {'period': '2010-09-30', 'v': -0.1902}, {'period': '2010-06-30', 'v': -0.2182}, {'period': '2010-03-31', 'v': -0.1772}, {'period': '2009-12-31', 'v': -0.144}, {'period': '2009-09-30', 'v': -0.1482}, {'period': '2009-06-30', 'v': -0.1364}, {'period': '2009-03-31', 'v': -0.0822}, {'period': '2008-12-31', 'v': -0.1536}, {'period': '2008-09-30', 'v': -0.1923}, {'period': '2008-06-30', 'v': -0.2077}, {'period': '2008-03-31', 'v': -0.2351}, {'period': '2007-12-31', 'v': -0.1382}, {'period': '2007-09-30', 'v': -0.6667}, {'period': '2007-06-30', 'v': -0.6291}, {'period': '2007-03-31', 'v': -0.0799}, {'period': '2006-12-31', 'v': -0.0583}, {'period': '2006-09-30', 'v': -0.0983}, {'period': '2006-06-30', 'v': -0.0617}, {'period': '2006-03-31', 'v': -0.0111}, {'period': '2005-12-31', 'v': -0.0102}, {'period': '2005-09-30', 'v': -0.0228}, {'period': '2005-06-30', 'v': -0.0224}, {'period': '2005-03-31', 'v': -0.0323}, {'period': '2004-12-31', 'v': -0.0164}, {'period': '2004-09-30', 'v': -0.0347}, {'period': '2004-06-30', 'v': -0.0246}, {'period': '2004-03-31', 'v': -0.0419}, {'period': '2003-12-31', 'v': -0.0344}, {'period': '2003-09-30', 'v': -0.0507}, {'period': '2003-06-30', 'v': -0.0743}, {'period': '2003-03-31', 'v': -0.3177}, {'period': '2002-12-31', 'v': -0.0739}, {'period': '2002-09-30', 'v': -0.2302}, {'period': '2002-06-30', 'v': -0.3102}, {'period': '2002-03-31', 'v': -0.0744}, {'period': '2001-12-31', 'v': -0.1033}, {'period': '2001-09-30', 'v': -0.264}, {'period': '2001-06-30', 'v': -0.2404}, {'period': '2001-03-31', 'v': -0.1139}, {'period': '2000-12-31', 'v': -0.207}, {'period': '2000-09-30', 'v': -0.2412}, {'period': '2000-06-30', 'v': -0.402}, {'period': '2000-03-31', 'v': -0.6648}, {'period': '1999-12-31', 'v': 0.0015}], 'netMargin': [{'period': '2025-03-31', 'v': 0.3099}, {'period': '2024-12-31', 'v': 0.2841}, {'period': '2024-09-30', 'v': 0.2773}, {'period': '2024-06-30', 'v': 0.2622}, {'period': '2024-03-31', 'v': 0.2882}, {'period': '2023-12-31', 'v': </w:t>
      </w:r>
      <w:r>
        <w:lastRenderedPageBreak/>
        <w:t xml:space="preserve">0.3144}, {'period': '2023-09-30', 'v': 0.2384}, {'period': '2023-06-30', 'v': 0.2396}, {'period': '2023-03-31', 'v': 0.2095}, {'period': '2022-12-31', 'v': 0.1963}, {'period': '2022-09-30', 'v': 0.208}, {'period': '2022-06-30', 'v': 0.2022}, {'period': '2022-03-31', 'v': 0.2457}, {'period': '2021-12-31', 'v': 0.2454}, {'period': '2021-09-30', 'v': 0.2711}, {'period': '2021-06-30', 'v': 0.3533}, {'period': '2021-03-31', 'v': 0.3299}, {'period': '2020-12-31', 'v': 0.2748}, {'period': '2020-09-30', 'v': 0.2913}, {'period': '2020-06-30', 'v': 0.0798}, {'period': '2020-03-31', 'v': 0.2851}, {'period': '2019-12-31', 'v': 0.28}, {'period': '2019-09-30', 'v': 0.3517}, {'period': '2019-06-30', 'v': 0.2897}, {'period': '2019-03-31', 'v': 0.3148}, {'period': '2018-12-31', 'v': 0.2795}, {'period': '2018-09-30', 'v': 0.3176}, {'period': '2018-06-30', 'v': 0.2808}, {'period': '2018-03-31', 'v': 0.3394}, {'period': '2017-12-31', 'v': -0.0353}, {'period': '2017-09-30', 'v': 0.3696}, {'period': '2017-06-30', 'v': 0.2939}, {'period': '2017-03-31', 'v': 0.266}, {'period': '2016-12-31', 'v': 0.2719}, {'period': '2016-09-30', 'v': 0.309}, {'period': '2016-06-30', 'v': 0.2753}, {'period': '2016-03-31', 'v': 0.2294}, {'period': '2015-12-31', 'v': 0.2809}, {'period': '2015-09-30', 'v': 0.2837}, {'period': '2015-06-30', 'v': 0.2295}, {'period': '2015-03-31', 'v': 0.1823}, {'period': '2014-12-31', 'v': 0.2428}, {'period': '2014-09-30', 'v': 0.2249}, {'period': '2014-06-30', 'v': 0.203}, {'period': '2014-03-31', 'v': 0.0953}, {'period': '2013-12-31', 'v': 0.2884}, {'period': '2013-09-30', 'v': 0.3142}, {'period': '2013-06-30', 'v': 0.275}, {'period': '2013-03-31', 'v': 0.309}, {'period': '2012-12-31', 'v': 0.2871}, {'period': '2012-09-30', 'v': 0.3408}, {'period': '2012-06-30', 'v': 0.2887}, {'period': '2012-03-31', 'v': 0.2898}, {'period': '2011-12-31', 'v': 0.3043}, {'period': '2011-09-30', 'v': 0.274}, {'period': '2011-06-30', 'v': 0.2758}, {'period': '2011-03-31', 'v': 0.2682}, {'period': '2010-12-31', 'v': 0.3113}, {'period': '2010-09-30', 'v': 0.2515}, {'period': '2010-06-30', 'v': 0.2529}, {'period': '2010-03-31', 'v': 0.2596}, {'period': '2009-12-31', 'v': 0.2401}, {'period': '2009-09-30', 'v': 0.2303}, {'period': '2009-06-30', 'v': 0.2394}, {'period': '2009-03-31', 'v': 0.1494}, {'period': '2008-12-31', 'v': 0.2192}, {'period': '2008-09-30', 'v': 0.2441}, {'period': '2008-06-30', 'v': 0.2335}, {'period': '2008-03-31', 'v': 0.238}, {'period': '2007-12-31', 'v': 0.2595}, {'period': '2007-09-30', 'v': 0.2608}, {'period': '2007-06-30', 'v': 0.2186}, {'period': '2007-03-31', 'v': 0.2084}, {'period': '2006-12-31', 'v': 0.21}, {'period': '2006-09-30', 'v': 0.1801}, {'period': '2006-06-30', 'v': 0.1917}, {'period': '2006-03-31', 'v': 0.1871}, {'period': '2005-12-31', 'v': 0.6869}, {'period': '2005-09-30', 'v': 0.3404}, {'period': '2005-06-30', 'v': 0.2802}, {'period': '2005-03-31', 'v': 0.2188}, {'period': '2004-12-31', 'v': 0.2585}, {'period': '2004-09-30', 'v': 0.1722}, {'period': '2004-06-30', 'v': 0.1555}, {'period': '2004-03-31', 'v': 0.0315}, {'period': '2003-12-31', 'v': -0.1759}, {'period': '2003-09-30', 'v': -0.1433}, {'period': '2003-06-30', 'v': 0.0409}, {'period': '2003-03-31', 'v': -0.1192}, {'period': '2002-12-31', 'v': -0.123}, {'period': '2002-09-30', 'v': -0.3784}, {'period': '2002-06-30', 'v': -0.1929}, {'period': '2002-03-31', 'v': -0.3898}, {'period': '2001-12-31', 'v': -0.2655}, {'period': '2001-09-30', 'v': -0.4418}, {'period': '2001-06-30', 'v': -0.3336}, {'period': '2001-03-31', 'v': -0.2821}, {'period': '2000-12-31', 'v': -0.4655}, {'period': '2000-09-30', 'v': -0.5115}, {'period': '2000-06-30', 'v': -0.8758}, {'period': '2000-03-31', 'v': -1.7156}, {'period': '1999-12-31', 'v': -1.5902}, {'period': '1999-09-30', 'v': -1.3317}, {'period': '1999-06-30', 'v': -0.901}], 'operatingMargin': [{'period': '2025-03-31', 'v': 0.2565}, {'period': '2024-12-31', 'v': 0.3045}, {'period': '2024-09-30', 'v': 0.2833}, {'period': '2024-06-30', 'v': 0.2823}, {'period': '2024-03-31', 'v': 0.2483}, {'period': '2023-12-31', 'v': 0.2335}, {'period': '2023-09-30', 'v': 0.2671}, {'period': '2023-06-30', 'v': 0.2638}, {'period': '2023-03-31', 'v': </w:t>
      </w:r>
      <w:r>
        <w:lastRenderedPageBreak/>
        <w:t xml:space="preserve">0.2285}, {'period': '2022-12-31', 'v': 0.2251}, {'period': '2022-09-30', 'v': 0.2561}, {'period': '2022-06-30', 'v': 0.2612}, {'period': '2022-03-31', 'v': 0.2743}, {'period': '2021-12-31', 'v': 0.2904}, {'period': '2021-09-30', 'v': 0.3154}, {'period': '2021-06-30', 'v': 0.3492}, {'period': '2021-03-31', 'v': 0.3226}, {'period': '2020-12-31', 'v': 0.3128}, {'period': '2020-09-30', 'v': 0.2509}, {'period': '2020-06-30', 'v': 0.0946}, {'period': '2020-03-31', 'v': 0.2574}, {'period': '2019-12-31', 'v': 0.3112}, {'period': '2019-09-30', 'v': 0.3241}, {'period': '2019-06-30', 'v': 0.3267}, {'period': '2019-03-31', 'v': 0.259}, {'period': '2018-12-31', 'v': 0.3172}, {'period': '2018-09-30', 'v': 0.3402}, {'period': '2018-06-30', 'v': 0.3051}, {'period': '2018-03-31', 'v': 0.3265}, {'period': '2017-12-31', 'v': 0.3688}, {'period': '2017-09-30', 'v': 0.3474}, {'period': '2017-06-30', 'v': 0.3425}, {'period': '2017-03-31', 'v': 0.2846}, {'period': '2016-12-31', 'v': 0.3543}, {'period': '2016-09-30', 'v': 0.3755}, {'period': '2016-06-30', 'v': 0.3662}, {'period': '2016-03-31', 'v': 0.3011}, {'period': '2015-12-31', 'v': 0.3635}, {'period': '2015-09-30', 'v': 0.322}, {'period': '2015-06-30', 'v': 0.2965}, {'period': '2015-03-31', 'v': 0.2451}, {'period': '2014-12-31', 'v': 0.3078}, {'period': '2014-09-30', 'v': 0.2892}, {'period': '2014-06-30', 'v': 0.2792}, {'period': '2014-03-31', 'v': 0.1218}, {'period': '2013-12-31', 'v': 0.362}, {'period': '2013-09-30', 'v': 0.3491}, {'period': '2013-06-30', 'v': 0.3777}, {'period': '2013-03-31', 'v': 0.4109}, {'period': '2012-12-31', 'v': 0.4072}, {'period': '2012-09-30', 'v': 0.3931}, {'period': '2012-06-30', 'v': 0.4199}, {'period': '2012-03-31', 'v': 0.3903}, {'period': '2011-12-31', 'v': 0.4016}, {'period': '2011-09-30', 'v': 0.4005}, {'period': '2011-06-30', 'v': 0.3949}, {'period': '2011-03-31', 'v': 0.3821}, {'period': '2010-12-31', 'v': 0.3951}, {'period': '2010-09-30', 'v': 0.3836}, {'period': '2010-06-30', 'v': 0.3983}, {'period': '2010-03-31', 'v': 0.3947}, {'period': '2009-12-31', 'v': 0.3974}, {'period': '2009-09-30', 'v': 0.373}, {'period': '2009-06-30', 'v': 0.3819}, {'period': '2009-03-31', 'v': 0.239}, {'period': '2008-12-31', 'v': 0.3573}, {'period': '2008-09-30', 'v': 0.3603}, {'period': '2008-06-30', 'v': 0.3567}, {'period': '2008-03-31', 'v': 0.3447}, {'period': '2007-12-31', 'v': 0.3874}, {'period': '2007-09-30', 'v': 0.3441}, {'period': '2007-06-30', 'v': 0.3211}, {'period': '2007-03-31', 'v': 0.3006}, {'period': '2006-12-31', 'v': 0.3149}, {'period': '2006-09-30', 'v': 0.2679}, {'period': '2006-06-30', 'v': 0.2816}, {'period': '2006-03-31', 'v': 0.2812}, {'period': '2005-12-31', 'v': 0.3261}, {'period': '2005-09-30', 'v': 0.3451}, {'period': '2005-06-30', 'v': 0.2907}, {'period': '2005-03-31', 'v': 0.2142}, {'period': '2004-12-31', 'v': 0.2422}, {'period': '2004-09-30', 'v': 0.1546}, {'period': '2004-06-30', 'v': 0.1438}, {'period': '2004-03-31', 'v': 0.0105}, {'period': '2003-12-31', 'v': -0.2034}, {'period': '2003-09-30', 'v': -0.1566}, {'period': '2003-06-30', 'v': 0.0247}, {'period': '2003-03-31', 'v': -0.163}, {'period': '2002-12-31', 'v': -0.1416}, {'period': '2002-09-30', 'v': -0.4006}, {'period': '2002-06-30', 'v': -0.2201}, {'period': '2002-03-31', 'v': -0.4244}, {'period': '2001-12-31', 'v': -0.3159}, {'period': '2001-09-30', 'v': -0.5372}, {'period': '2001-06-30', 'v': -0.3884}, {'period': '2001-03-31', 'v': -0.3767}, {'period': '2000-12-31', 'v': -0.5904}, {'period': '2000-09-30', 'v': -0.6891}, {'period': '2000-06-30', 'v': -1.0092}, {'period': '2000-03-31', 'v': -1.8302}, {'period': '1999-12-31', 'v': -1.6747}, {'period': '1999-09-30', 'v': -1.4232}, {'period': '1999-06-30', 'v': -1.0022}], 'payoutRatioTTM': [], 'pb': [{'period': '2025-03-31', 'v': 10.3729}, {'period': '2024-12-31', 'v': 11.2472}, {'period': '2024-09-30', 'v': 11.2027}, {'period': '2024-06-30', 'v': 10.5204}, {'period': '2024-03-31', 'v': 10.024}, {'period': '2023-12-31', 'v': 8.9253}, {'period': '2023-09-30', 'v': 8.2656}, {'period': '2023-06-30', 'v': 10.0862}, {'period': '2023-03-31', 'v': 7.9767}, {'period': '2022-12-31', 'v': 8.4923}, {'period': '2022-09-30', 'v': 5.8128}, {'period': </w:t>
      </w:r>
      <w:r>
        <w:lastRenderedPageBreak/>
        <w:t xml:space="preserve">'2022-06-30', 'v': 5.9924}, {'period': '2022-03-31', 'v': 8.9538}, {'period': '2021-12-31', 'v': 10.7851}, {'period': '2021-09-30', 'v': 10.3668}, {'period': '2021-06-30', 'v': 10.0482}, {'period': '2021-03-31', 'v': 8.6152}, {'period': '2020-12-31', 'v': 9.8826}, {'period': '2020-09-30', 'v': 8.9691}, {'period': '2020-06-30', 'v': 7.6028}, {'period': '2020-03-31', 'v': 6.7965}, {'period': '2019-12-31', 'v': 8.2675}, {'period': '2019-09-30', 'v': 8.0177}, {'period': '2019-06-30', 'v': 8.411}, {'period': '2019-03-31', 'v': 9.4523}, {'period': '2018-12-31', 'v': 8.189}, {'period': '2018-09-30', 'v': 10.4091}, {'period': '2018-06-30', 'v': 9.4358}, {'period': '2018-03-31', 'v': 8.2453}, {'period': '2017-12-31', 'v': 8.7984}, {'period': '2017-09-30', 'v': 7.9465}, {'period': '2017-06-30', 'v': 7.62}, {'period': '2017-03-31', 'v': 6.8199}, {'period': '2016-12-31', 'v': 4.304}, {'period': '2016-09-30', 'v': 5.0347}, {'period': '2016-06-30', 'v': 4.8583}, {'period': '2016-03-31', 'v': 4.7672}, {'period': '2015-12-31', 'v': 4.7245}, {'period': '2015-09-30', 'v': 4.1342}, {'period': '2015-06-30', 'v': 4.7084}, {'period': '2015-03-31', 'v': 5.1886}, {'period': '2014-12-31', 'v': 5.6741}, {'period': '2014-09-30', 'v': 5.3833}, {'period': '2014-06-30', 'v': 5.6032}, {'period': '2014-03-31', 'v': 4.5918}, {'period': '2013-12-31', 'v': 4.1754}, {'period': '2013-09-30', 'v': 4.5773}, {'period': '2013-06-30', 'v': 5.4165}, {'period': '2013-03-31', 'v': 5.1878}, {'period': '2012-12-31', 'v': 5.4464}, {'period': '2012-09-30', 'v': 6.0601}, {'period': '2012-06-30', 'v': 7.0608}, {'period': '2012-03-31', 'v': 7.3885}, {'period': '2011-12-31', 'v': 6.9527}, {'period': '2011-09-30', 'v': 6.0098}, {'period': '2011-06-30', 'v': 6.3882}, {'period': '2011-03-31', 'v': 5.8623}, {'period': '2010-12-31', 'v': 4.971}, {'period': '2010-09-30', 'v': 5.5599}, {'period': '2010-06-30', 'v': 6.4236}, {'period': '2010-03-31', 'v': 7.6576}, {'period': '2009-12-31', 'v': 7.5384}, {'period': '2009-09-30', 'v': 7.1557}, {'period': '2009-06-30', 'v': 4.8736}, {'period': '2009-03-31', 'v': 3.1799}, {'period': '2008-12-31', 'v': 3.9211}, {'period': '2008-09-30', 'v': 7.9081}, {'period': '2008-06-30', 'v': 9.7086}, {'period': '2008-03-31', 'v': 12.7097}, {'period': '2007-12-31', 'v': 13.8877}, {'period': '2007-09-30', 'v': 10.9198}, {'period': '2007-06-30', 'v': 7.4772}, {'period': '2007-03-31', 'v': 7.0402}, {'period': '2006-12-31', 'v': 5.9199}, {'period': '2006-09-30', 'v': 6.9376}, {'period': '2006-06-30', 'v': 8.3581}, {'period': '2006-03-31', 'v': 9.1819}, {'period': '2005-12-31', 'v': 9.2813}, {'period': '2005-09-30', 'v': 6.7251}, {'period': '2005-06-30', 'v': 4.6566}, {'period': '2005-03-31', 'v': 4.7769}, {'period': '2004-12-31', 'v': 4.3194}, {'period': '2004-09-30', 'v': 2.7793}, {'period': '2004-06-30', 'v': 2.191}, {'period': '2004-03-31', 'v': 1.9898}, {'period': '2003-12-31', 'v': 1.9734}, {'period': '2003-09-30', 'v': 2.1743}, {'period': '2003-06-30', 'v': 1.3772}, {'period': '2003-03-31', 'v': 3.8247}, {'period': '2002-12-31', 'v': 3.5404}, {'period': '2002-09-30', 'v': 4.4396}, {'period': '2002-06-30', 'v': 4.2141}, {'period': '2002-03-31', 'v': 4.6312}, {'period': '2001-12-31', 'v': 4.59}, {'period': '2001-09-30', 'v': 2.8174}, {'period': '2001-06-30', 'v': 5.5613}, {'period': '2001-03-31', 'v': 1.6375}, {'period': '2000-12-31', 'v': 3.3431}, {'period': '2000-09-30', 'v': 4.4612}, {'period': '2000-06-30', 'v': 0.6908}], 'peTTM': [{'period': '2025-03-31', 'v': 71.6621}, {'period': '2024-12-31', 'v': 80.0445}, {'period': '2024-09-30', 'v': 77.8275}, {'period': '2024-06-30', 'v': 73.9059}, {'period': '2024-03-31', 'v': 70.4172}, {'period': '2023-12-31', 'v': 66.0594}, {'period': '2023-09-30', 'v': 68.3343}, {'period': '2023-06-30', 'v': 84.0808}, {'period': '2023-03-31', 'v': 68.2013}, {'period': '2022-12-31', 'v': 70.9148}, {'period': '2022-09-30', 'v': 48.5754}, {'period': '2022-06-30', 'v': 50.2239}, {'period': '2022-03-31', 'v': 65.9176}, {'period': '2021-12-31', 'v': 75.2992}, {'period': '2021-09-30', 'v': 70.0302}, {'period': '2021-06-30', 'v': 67.1127}, {'period': '2021-03-31', 'v': 74.5477}, </w:t>
      </w:r>
      <w:r>
        <w:lastRenderedPageBreak/>
        <w:t>{'period': '2020-12-31', 'v': 90.6771}, {'period': '2020-09-30', 'v': 78.8477}, {'period': '2020-06-30', 'v': 58.4967}, {'period': '2020-03-31', 'v': 41.705}, {'period': '2019-12-31', 'v': 49.5333}, {'period': '2019-09-30', 'v': 47.3547}, {'period': '2019-06-30', 'v': 50.5109}, {'period': '2019-03-31', 'v': 57.896}, {'period': '2018-12-31', 'v': 48.4908}, {'period': '2018-09-30', 'v': 81.3227}, {'period': '2018-06-30', 'v': 68.2707}, {'period': '2018-03-31', 'v': 58.2815}, {'period': '2017-12-31', 'v': 62.6709}, {'period': '2017-09-30', 'v': 43.3516}, {'period': '2017-06-30', 'v': 41.9626}, {'period': '2017-03-31', 'v': 35.964}, {'period': '2016-12-31', 'v': 33.682}, {'period': '2016-09-30', 'v': 38.6495}, {'period': '2016-06-30', 'v': 37.1181}, {'period': '2016-03-31', 'v': 36.0493}, {'period': '2015-12-31', 'v': 34.6593}, {'period': '2015-09-30', 'v': 31.1826}, {'period': '2015-06-30', 'v': 35.5731}, {'period': '2015-03-31', 'v': 39.4556}, {'period': '2014-12-31', 'v': 45.7858}, {'period': '2014-09-30', 'v': 37.8895}, {'period': '2014-06-30', 'v': 33.5553}, {'period': '2014-03-31', 'v': 31.8967}, {'period': '2013-12-31', 'v': 21.7879}, {'period': '2013-09-30', 'v': 21.9826}, {'period': '2013-06-30', 'v': 28.5228}, {'period': '2013-03-31', 'v': 27.8769}, {'period': '2012-12-31', 'v': 29.6965}, {'period': '2012-09-30', 'v': 31.5359}, {'period': '2012-06-30', 'v': 39.2837}, {'period': '2012-03-31', 'v': 40.4647}, {'period': '2011-12-31', 'v': 37.1521}, {'period': '2011-09-30', 'v': 30.6111}, {'period': '2011-06-30', 'v': 34.054}, {'period': '2011-03-31', 'v': 32.6463}, {'period': '2010-12-31', 'v': 26.5267}, {'period': '2010-09-30', 'v': 33.0204}, {'period': '2010-06-30', 'v': 39.1096}, {'period': '2010-03-31', 'v': 46.776}, {'period': '2009-12-31', 'v': 49.8207}, {'period': '2009-09-30', 'v': 48.3371}, {'period': '2009-06-30', 'v': 31.1502}, {'period': '2009-03-31', 'v': 19.9108}, {'period': '2008-12-31', 'v': 24.3108}, {'period': '2008-09-30', 'v': 46.1678}, {'period': '2008-06-30', 'v': 56.0478}, {'period': '2008-03-31', 'v': 75.391}, {'period': '2007-12-31', 'v': 85.3865}, {'period': '2007-09-30', 'v': 73.409}, {'period': '2007-06-30', 'v': 55.7717}, {'period': '2007-03-31', 'v': 55.6412}, {'period': '2006-12-31', 'v': 48.4565}, {'period': '2006-09-30', 'v': 38.514}, {'period': '2006-06-30', 'v': 41.4727}, {'period': '2006-03-31', 'v': 43.2572}, {'period': '2005-12-31', 'v': 43.6389}, {'period': '2005-09-30', 'v': 45.4742}, {'period': '2005-06-30', 'v': 38.8787}, {'period': '2005-03-31', 'v': 49.7126}, {'period': '2004-12-31', 'v': 57.9398}, {'period': '2004-09-30', 'v': 120.0164}], 'pfcfTTM': [{'period': '2025-03-31', 'v': 101.6688}, {'period': '2024-12-31', 'v': 142.592}, {'period': '2024-09-30', 'v': 220.0893}, {'period': '2024-06-30', 'v': 246.9074}, {'period': '2024-03-31', 'v': 174.2978}, {'period': '2023-09-30', 'v': 82.4523}, {'period': '2023-06-30', 'v': 101.6244}, {'period': '2023-03-31', 'v': 88.7876}, {'period': '2022-12-31', 'v': 97.8408}, {'period': '2022-09-30', 'v': 62.2669}, {'period': '2022-06-30', 'v': 55.6771}, {'period': '2022-03-31', 'v': 75.0013}, {'period': '2021-12-31', 'v': 73.9415}, {'period': '2021-09-30', 'v': 62.766}, {'period': '2021-06-30', 'v': 65.5295}, {'period': '2021-03-31', 'v': 66.5356}, {'period': '2020-12-31', 'v': 84.118}, {'period': '2020-09-30', 'v': 84.009}, {'period': '2020-06-30', 'v': 61.0887}, {'period': '2020-03-31', 'v': 48.1076}, {'period': '2019-12-31', 'v': 58.2648}, {'period': '2019-09-30', 'v': 59.5776}, {'period': '2019-06-30', 'v': 60.6412}, {'period': '2019-03-31', 'v': 69.1256}, {'period': '2018-12-31', 'v': 55.684}, {'period': '2018-09-30', 'v': 65.3361}, {'period': '2018-06-30', 'v': 53.673}, {'period': '2018-03-31', 'v': 45.109}, {'period': '2017-12-31', 'v': 44.1103}, {'period': '2017-09-30', 'v': 40.865}, {'period': '2017-06-30', 'v': 37.6485}, {'period': '2017-03-31', 'v': 28.0257}, {'period': '2016-12-31', 'v': 24.0707}, {'period': '2016-09-30', 'v': 27.3755}, {'period': '2016-</w:t>
      </w:r>
      <w:r>
        <w:lastRenderedPageBreak/>
        <w:t xml:space="preserve">06-30', 'v': 27.461}, {'period': '2016-03-31', 'v': 27.0273}, {'period': '2015-12-31', 'v': 28.1404}, {'period': '2015-09-30', 'v': 30.5883}, {'period': '2015-06-30', 'v': 32.9599}, {'period': '2015-03-31', 'v': 35.8929}, {'period': '2014-12-31', 'v': 34.2718}, {'period': '2014-09-30', 'v': 26.325}, {'period': '2014-06-30', 'v': 23.8279}, {'period': '2014-03-31', 'v': 24.699}, {'period': '2013-12-31', 'v': 18.8544}, {'period': '2013-09-30', 'v': 21.2329}, {'period': '2013-06-30', 'v': 26.5596}, {'period': '2013-03-31', 'v': 24.5541}, {'period': '2012-12-31', 'v': 28.9987}, {'period': '2012-09-30', 'v': 26.8846}, {'period': '2012-06-30', 'v': 33.9944}, {'period': '2012-03-31', 'v': 34.8452}, {'period': '2011-12-31', 'v': 30.9299}, {'period': '2011-09-30', 'v': 26.9389}, {'period': '2011-06-30', 'v': 32.6108}, {'period': '2011-03-31', 'v': 29.6488}, {'period': '2010-12-31', 'v': 22.5165}, {'period': '2010-09-30', 'v': 25.8126}, {'period': '2010-06-30', 'v': 26.8368}, {'period': '2010-03-31', 'v': 36.0905}, {'period': '2009-12-31', 'v': 34.2048}, {'period': '2009-09-30', 'v': 33.9509}, {'period': '2009-06-30', 'v': 24.4976}, {'period': '2009-03-31', 'v': 18.4559}, {'period': '2008-12-31', 'v': 28.8343}, {'period': '2008-09-30', 'v': 53.7422}, {'period': '2008-06-30', 'v': 62.3574}, {'period': '2008-03-31', 'v': 68.0209}, {'period': '2007-12-31', 'v': 67.9304}, {'period': '2007-09-30', 'v': 64.904}, {'period': '2007-06-30', 'v': 42.6388}, {'period': '2007-03-31', 'v': 45.0856}, {'period': '2006-12-31', 'v': 42.682}, {'period': '2006-09-30', 'v': 63.6611}, {'period': '2006-06-30', 'v': 92.9279}, {'period': '2006-03-31', 'v': 106.5009}, {'period': '2005-12-31', 'v': 103.3596}, {'period': '2005-09-30', 'v': 55.4324}, {'period': '2005-06-30', 'v': 44.4032}, {'period': '2005-03-31', 'v': 53.1428}, {'period': '2004-12-31', 'v': 74.196}, {'period': '2004-09-30', 'v': 69.7083}, {'period': '2003-12-31', 'v': 143.2118}, {'period': '2003-06-30', 'v': 68.8697}], 'pretaxMargin': [{'period': '2025-03-31', 'v': 0.2967}, {'period': '2024-12-31', 'v': 0.3355}, {'period': '2024-09-30', 'v': 0.3292}, {'period': '2024-06-30', 'v': 0.3256}, {'period': '2024-03-31', 'v': 0.2848}, {'period': '2023-12-31', 'v': 0.2675}, {'period': '2023-09-30', 'v': 0.2994}, {'period': '2023-06-30', 'v': 0.2843}, {'period': '2023-03-31', 'v': 0.2487}, {'period': '2022-12-31', 'v': 0.2385}, {'period': '2022-09-30', 'v': 0.2586}, {'period': '2022-06-30', 'v': 0.2673}, {'period': '2022-03-31', 'v': 0.2705}, {'period': '2021-12-31', 'v': 0.2929}, {'period': '2021-09-30', 'v': 0.3286}, {'period': '2021-06-30', 'v': 0.3594}, {'period': '2021-03-31', 'v': 0.3473}, {'period': '2020-12-31', 'v': 0.3284}, {'period': '2020-09-30', 'v': 0.3296}, {'period': '2020-06-30', 'v': 0.1258}, {'period': '2020-03-31', 'v': 0.2802}, {'period': '2019-12-31', 'v': 0.3379}, {'period': '2019-09-30', 'v': 0.3537}, {'period': '2019-06-30', 'v': 0.3565}, {'period': '2019-03-31', 'v': 0.2873}, {'period': '2018-12-31', 'v': 0.3429}, {'period': '2018-09-30', 'v': 0.364}, {'period': '2018-06-30', 'v': 0.3251}, {'period': '2018-03-31', 'v': 0.3421}, {'period': '2017-12-31', 'v': 0.3826}, {'period': '2017-09-30', 'v': 0.3607}, {'period': '2017-06-30', 'v': 0.3558}, {'period': '2017-03-31', 'v': 0.2974}, {'period': '2016-12-31', 'v': 0.3697}, {'period': '2016-09-30', 'v': 0.3907}, {'period': '2016-06-30', 'v': 0.3782}, {'period': '2016-03-31', 'v': 0.3103}, {'period': '2015-12-31', 'v': 0.3722}, {'period': '2015-09-30', 'v': 0.3283}, {'period': '2015-06-30', 'v': 0.3044}, {'period': '2015-03-31', 'v': 0.2531}, {'period': '2014-12-31', 'v': 0.3056}, {'period': '2014-09-30', 'v': 0.2929}, {'period': '2014-06-30', 'v': 0.2784}, {'period': '2014-03-31', 'v': 0.1302}, {'period': '2013-12-31', 'v': 0.3723}, {'period': '2013-09-30', 'v': 0.3569}, {'period': '2013-06-30', 'v': 0.3851}, {'period': '2013-03-31', 'v': 0.4179}, {'period': '2012-12-31', 'v': 0.4133}, {'period': '2012-09-30', 'v': 0.4011}, {'period': '2012-06-30', 'v': 0.4274}, {'period': '2012-03-31', 'v': 0.398}, {'period': '2011-12-31', 'v': </w:t>
      </w:r>
      <w:r>
        <w:lastRenderedPageBreak/>
        <w:t>0.4088}, {'period': '2011-09-30', 'v': 0.4047}, {'period': '2011-06-30', 'v': 0.4045}, {'period': '2011-03-31', 'v': 0.3958}, {'period': '2010-12-31', 'v': 0.4038}, {'period': '2010-09-30', 'v': 0.3981}, {'period': '2010-06-30', 'v': 0.4112}, {'period': '2010-03-31', 'v': 0.4072}, {'period': '2009-12-31', 'v': 0.4102}, {'period': '2009-09-30', 'v': 0.3886}, {'period': '2009-06-30', 'v': 0.4018}, {'period': '2009-03-31', 'v': 0.2657}, {'period': '2008-12-31', 'v': 0.3812}, {'period': '2008-09-30', 'v': 0.3798}, {'period': '2008-06-30', 'v': 0.3828}, {'period': '2008-03-31', 'v': 0.3901}, {'period': '2007-12-31', 'v': 0.4319}, {'period': '2007-09-30', 'v': 0.422}, {'period': '2007-06-30', 'v': 0.3584}, {'period': '2007-03-31', 'v': 0.341}, {'period': '2006-12-31', 'v': 0.352}, {'period': '2006-09-30', 'v': 0.3008}, {'period': '2006-06-30', 'v': 0.319}, {'period': '2006-03-31', 'v': 0.3097}, {'period': '2005-12-31', 'v': 0.3528}, {'period': '2005-09-30', 'v': 0.3686}, {'period': '2005-06-30', 'v': 0.3088}, {'period': '2005-03-31', 'v': 0.2316}, {'period': '2004-12-31', 'v': 0.2665}, {'period': '2004-09-30', 'v': 0.1741}, {'period': '2004-06-30', 'v': 0.164}, {'period': '2004-03-31', 'v': 0.0329}, {'period': '2003-12-31', 'v': -0.1759}, {'period': '2003-09-30', 'v': -0.1433}, {'period': '2003-06-30', 'v': 0.0409}, {'period': '2003-03-31', 'v': -0.1192}, {'period': '2002-12-31', 'v': -0.123}, {'period': '2002-09-30', 'v': -0.3784}, {'period': '2002-06-30', 'v': -0.1929}, {'period': '2002-03-31', 'v': -0.3898}, {'period': '2001-12-31', 'v': -0.2655}, {'period': '2001-09-30', 'v': -0.4418}, {'period': '2001-06-30', 'v': -0.3336}, {'period': '2001-03-31', 'v': -0.2821}, {'period': '2000-12-31', 'v': -0.4655}, {'period': '2000-09-30', 'v': -0.5115}, {'period': '2000-06-30', 'v': -0.8758}, {'period': '2000-03-31', 'v': -1.7156}, {'period': '1999-12-31', 'v': -1.5902}, {'period': '1999-09-30', 'v': -1.3317}, {'period': '1999-06-30', 'v': -0.901}], 'psTTM': [{'period': '2025-03-31', 'v': 20.3608}, {'period': '2024-12-31', 'v': 22.2592}, {'period': '2024-09-30', 'v': 22.1911}, {'period': '2024-06-30', 'v': 20.4341}, {'period': '2024-03-31', 'v': 19.1243}, {'period': '2023-12-31', 'v': 16.6723}, {'period': '2023-09-30', 'v': 15.1285}, {'period': '2023-06-30', 'v': 17.9781}, {'period': '2023-03-31', 'v': 13.9145}, {'period': '2022-12-31', 'v': 15.0703}, {'period': '2022-09-30', 'v': 10.9412}, {'period': '2022-06-30', 'v': 12.0806}, {'period': '2022-03-31', 'v': 18.3487}, {'period': '2021-12-31', 'v': 22.4786}, {'period': '2021-09-30', 'v': 21.5532}, {'period': '2021-06-30', 'v': 21.0922}, {'period': '2021-03-31', 'v': 19.2209}, {'period': '2020-12-31', 'v': 22.0659}, {'period': '2020-09-30', 'v': 19.279}, {'period': '2020-06-30', 'v': 15.2501}, {'period': '2020-03-31', 'v': 12.5569}, {'period': '2019-12-31', 'v': 15.2554}, {'period': '2019-09-30', 'v': 14.6514}, {'period': '2019-06-30', 'v': 15.1258}, {'period': '2019-03-31', 'v': 17.2437}, {'period': '2018-12-31', 'v': 14.6858}, {'period': '2018-09-30', 'v': 18.3139}, {'period': '2018-06-30', 'v': 15.9982}, {'period': '2018-03-31', 'v': 13.7097}, {'period': '2017-12-31', 'v': 13.3981}, {'period': '2017-09-30', 'v': 13.1099}, {'period': '2017-06-30', 'v': 11.9639}, {'period': '2017-03-31', 'v': 10.0835}, {'period': '2016-12-31', 'v': 9.188}, {'period': '2016-09-30', 'v': 10.633}, {'period': '2016-06-30', 'v': 9.9469}, {'period': '2016-03-31', 'v': 9.2554}, {'period': '2015-12-31', 'v': 8.5587}, {'period': '2015-09-30', 'v': 7.3567}, {'period': '2015-06-30', 'v': 7.8564}, {'period': '2015-03-31', 'v': 8.4595}, {'period': '2014-12-31', 'v': 8.9952}, {'period': '2014-09-30', 'v': 7.8943}, {'period': '2014-06-30', 'v': 7.7065}, {'period': '2014-03-31', 'v': 7.926}, {'period': '2013-12-31', 'v': 6.4543}, {'period': '2013-09-30', 'v': 6.5014}, {'period': '2013-06-30', 'v': 8.6191}, {'period': '2013-03-31', 'v': 8.5271}, {'period': '2012-12-31', 'v': 8.9493}, {'period': '2012-09-30', 'v': 9.6593}, {'period': '2012-06-30', 'v': 11.3762}, {'period': '2012-03-31', 'v': 11.6007}, {'period': '2011-12-31', 'v': 10.4672}, {'period': '2011-</w:t>
      </w:r>
      <w:r>
        <w:lastRenderedPageBreak/>
        <w:t xml:space="preserve">09-30', 'v': 8.6297}, {'period': '2011-06-30', 'v': 9.4471}, {'period': '2011-03-31', 'v': 8.8816}, {'period': '2010-12-31', 'v': 7.1677}, {'period': '2010-09-30', 'v': 8.2911}, {'period': '2010-06-30', 'v': 9.6389}, {'period': '2010-03-31', 'v': 11.367}, {'period': '2009-12-31', 'v': 11.014}, {'period': '2009-09-30', 'v': 10.3556}, {'period': '2009-06-30', 'v': 6.7594}, {'period': '2009-03-31', 'v': 4.2701}, {'period': '2008-12-31', 'v': 5.6772}, {'period': '2008-09-30', 'v': 11.2374}, {'period': '2008-06-30', 'v': 13.8337}, {'period': '2008-03-31', 'v': 18.4923}, {'period': '2007-12-31', 'v': 20.541}, {'period': '2007-09-30', 'v': 16.6763}, {'period': '2007-06-30', 'v': 11.4909}, {'period': '2007-03-31', 'v': 11.0546}, {'period': '2006-12-31', 'v': 9.3672}, {'period': '2006-09-30', 'v': 11.3531}, {'period': '2006-06-30', 'v': 14.1453}, {'period': '2006-03-31', 'v': 16.3641}, {'period': '2005-12-31', 'v': 18.0691}, {'period': '2005-09-30', 'v': 12.7705}, {'period': '2005-06-30', 'v': 9.2572}, {'period': '2005-03-31', 'v': 10.2853}, {'period': '2004-12-31', 'v': 9.8003}, {'period': '2004-09-30', 'v': 6.874}, {'period': '2004-06-30', 'v': 5.8023}, {'period': '2004-03-31', 'v': 5.6826}, {'period': '2003-12-31', 'v': 6.005}, {'period': '2003-09-30', 'v': 5.221}, {'period': '2003-06-30', 'v': 3.5703}, {'period': '2003-03-31', 'v': 3.1036}, {'period': '2002-12-31', 'v': 3.1303}, {'period': '2002-09-30', 'v': 4.3718}, {'period': '2002-06-30', 'v': 4.8989}, {'period': '2002-03-31', 'v': 6.2975}, {'period': '2001-12-31', 'v': 6.9546}, {'period': '2001-09-30', 'v': 5.0075}, {'period': '2001-06-30', 'v': 10.9892}, {'period': '2001-03-31', 'v': 4.0692}], 'ptbv': [{'period': '2025-03-31', 'v': 10.3848}, {'period': '2024-09-30', 'v': 11.2209}, {'period': '2024-06-30', 'v': 10.5409}, {'period': '2024-03-31', 'v': 10.0483}, {'period': '2023-12-31', 'v': 8.9516}, {'period': '2023-09-30', 'v': 8.2933}, {'period': '2023-06-30', 'v': 10.1264}, {'period': '2023-03-31', 'v': 8.0087}, {'period': '2022-12-31', 'v': 8.5307}, {'period': '2022-09-30', 'v': 5.8418}, {'period': '2022-06-30', 'v': 6.0255}, {'period': '2022-03-31', 'v': 9.0015}, {'period': '2021-12-31', 'v': 10.8494}, {'period': '2021-09-30', 'v': 10.4375}, {'period': '2021-06-30', 'v': 10.1267}, {'period': '2021-03-31', 'v': 8.6898}, {'period': '2020-12-31', 'v': 9.9618}, {'period': '2020-09-30', 'v': 9.0561}, {'period': '2020-06-30', 'v': 7.6917}, {'period': '2020-03-31', 'v': 6.8916}, {'period': '2019-12-31', 'v': 8.3812}, {'period': '2019-09-30', 'v': 8.0494}, {'period': '2019-06-30', 'v': 8.4793}, {'period': '2019-03-31', 'v': 9.5319}, {'period': '2018-09-30', 'v': 10.818}, {'period': '2018-06-30', 'v': 9.8061}, {'period': '2018-03-31', 'v': 8.5628}, {'period': '2017-12-31', 'v': 9.1743}, {'period': '2017-09-30', 'v': 8.2026}, {'period': '2017-06-30', 'v': 7.8857}, {'period': '2017-03-31', 'v': 7.0597}, {'period': '2016-12-31', 'v': 4.413}, {'period': '2016-09-30', 'v': 5.1611}, {'period': '2016-06-30', 'v': 4.9975}, {'period': '2016-03-31', 'v': 4.9029}, {'period': '2015-12-31', 'v': 4.8627}, {'period': '2015-09-30', 'v': 4.2691}, {'period': '2015-06-30', 'v': 4.8697}, {'period': '2015-03-31', 'v': 5.3688}, {'period': '2014-12-31', 'v': 5.8944}, {'period': '2014-09-30', 'v': 5.629}, {'period': '2014-06-30', 'v': 5.8913}, {'period': '2014-03-31', 'v': 4.7374}, {'period': '2013-12-31', 'v': 4.2907}, {'period': '2013-09-30', 'v': 4.709}, {'period': '2013-06-30', 'v': 5.554}, {'period': '2013-03-31', 'v': 5.3288}, {'period': '2012-12-31', 'v': 5.6084}, {'period': '2012-09-30', 'v': 6.1914}, {'period': '2012-06-30', 'v': 7.2319}, {'period': '2012-03-31', 'v': 7.5998}, {'period': '2011-12-31', 'v': 7.1444}, {'period': '2011-09-30', 'v': 6.2074}, {'period': '2011-06-30', 'v': 6.5841}, {'period': '2011-03-31', 'v': 6.0592}, {'period': '2010-12-31', 'v': 5.1377}, {'period': '2010-09-30', 'v': 5.7625}, {'period': '2010-06-30', 'v': 6.5943}, {'period': '2010-03-31', 'v': 7.8912}, {'period': '2009-12-31', 'v': 7.8246}, {'period': '2009-09-30', 'v': 7.4791}, {'period': '2009-06-30', 'v': 5.1319}, {'period': '2009-03-31', 'v': 3.3755}, {'period': </w:t>
      </w:r>
      <w:r>
        <w:lastRenderedPageBreak/>
        <w:t xml:space="preserve">'2008-12-31', 'v': 4.1032}, {'period': '2008-09-30', 'v': 8.3126}, {'period': '2008-06-30', 'v': 10.0783}, {'period': '2008-03-31', 'v': 13.0008}, {'period': '2007-12-31', 'v': 14.2644}, {'period': '2007-03-31', 'v': 7.0997}, {'period': '2006-12-31', 'v': 5.9789}, {'period': '2006-09-30', 'v': 7.0182}, {'period': '2006-06-30', 'v': 8.4704}, {'period': '2006-03-31', 'v': 9.2957}, {'period': '2005-12-31', 'v': 9.3949}, {'period': '2005-09-30', 'v': 6.8114}, {'period': '2005-06-30', 'v': 4.7284}, {'period': '2005-03-31', 'v': 4.8617}, {'period': '2004-12-31', 'v': 4.4064}, {'period': '2004-09-30', 'v': 2.8427}, {'period': '2004-06-30', 'v': 2.2467}, {'period': '2004-03-31', 'v': 2.0447}, {'period': '2003-12-31', 'v': 2.0324}, {'period': '2003-09-30', 'v': 2.285}, {'period': '2002-12-31', 'v': 3.6892}], 'quickRatio': [{'period': '2025-03-31', 'v': 3.8104}, {'period': '2024-12-31', 'v': 4.5436}, {'period': '2024-09-30', 'v': 3.293}, {'period': '2024-06-30', 'v': 4.0339}, {'period': '2024-03-31', 'v': 4.4073}, {'period': '2023-12-31', 'v': 3.9131}, {'period': '2023-09-30', 'v': 4.5173}, {'period': '2023-06-30', 'v': 4.4449}, {'period': '2023-03-31', 'v': 4.3977}, {'period': '2022-12-31', 'v': 3.6671}, {'period': '2022-09-30', 'v': 4.289}, {'period': '2022-06-30', 'v': 4.5966}, {'period': '2022-03-31', 'v': 4.506}, {'period': '2021-12-31', 'v': 4.4563}, {'period': '2021-09-30', 'v': 4.7947}, {'period': '2021-06-30', 'v': 5.2095}, {'period': '2021-03-31', 'v': 5.8488}, {'period': '2020-12-31', 'v': 6.1108}, {'period': '2020-09-30', 'v': 6.0818}, {'period': '2020-06-30', 'v': 5.406}, {'period': '2020-03-31', 'v': 4.0031}, {'period': '2019-12-31', 'v': 3.7569}, {'period': '2019-09-30', 'v': 3.8075}, {'period': '2019-06-30', 'v': 4.1552}, {'period': '2019-03-31', 'v': 4.5386}, {'period': '2018-12-31', 'v': 4.5642}, {'period': '2018-09-30', 'v': 5.2841}, {'period': '2018-06-30', 'v': 5.1996}, {'period': '2018-03-31', 'v': 5.1483}, {'period': '2017-12-31', 'v': 3.7244}, {'period': '2017-09-30', 'v': 4.2469}, {'period': '2017-06-30', 'v': 3.8421}, {'period': '2017-03-31', 'v': 3.3638}, {'period': '2016-12-31', 'v': 5.0039}, {'period': '2016-09-30', 'v': 5.0129}, {'period': '2016-06-30', 'v': 5.2862}, {'period': '2016-03-31', 'v': 4.7125}, {'period': '2015-12-31', 'v': 3.9726}, {'period': '2015-09-30', 'v': 4.3922}, {'period': '2015-06-30', 'v': 4.0238}, {'period': '2015-03-31', 'v': 3.6835}, {'period': '2014-12-31', 'v': 3.0878}, {'period': '2014-09-30', 'v': 2.7197}, {'period': '2014-06-30', 'v': 2.5985}, {'period': '2014-03-31', 'v': 3.9898}, {'period': '2013-12-31', 'v': 4.5012}, {'period': '2013-09-30', 'v': 4.0931}, {'period': '2013-06-30', 'v': 4.2423}, {'period': '2013-03-31', 'v': 4.5358}, {'period': '2012-12-31', 'v': 4.243}, {'period': '2012-09-30', 'v': 4.0688}, {'period': '2012-06-30', 'v': 4.4495}, {'period': '2012-03-31', 'v': 4.0733}, {'period': '2011-12-31', 'v': 4.1588}, {'period': '2011-09-30', 'v': 4.1552}, {'period': '2011-06-30', 'v': 4.5555}, {'period': '2011-03-31', 'v': 5.3829}, {'period': '2010-12-31', 'v': 4.2575}, {'period': '2010-09-30', 'v': 4.4751}, {'period': '2010-06-30', 'v': 4.8081}, {'period': '2010-03-31', 'v': 5.3562}, {'period': '2009-12-31', 'v': 3.7884}, {'period': '2009-09-30', 'v': 3.8167}, {'period': '2009-06-30', 'v': 3.1574}, {'period': '2009-03-31', 'v': 3.0004}, {'period': '2008-12-31', 'v': 3.8351}, {'period': '2008-09-30', 'v': 4.0028}, {'period': '2008-06-30', 'v': 3.922}, {'period': '2008-03-31', 'v': 4.4314}, {'period': '2007-12-31', 'v': 4.2778}, {'period': '2007-09-30', 'v': 5.8338}, {'period': '2007-06-30', 'v': 5.6822}, {'period': '2007-03-31', 'v': 4.8496}, {'period': '2006-12-31', 'v': 4.2623}, {'period': '2006-09-30', 'v': 4.1805}, {'period': '2006-06-30', 'v': 3.9462}, {'period': '2006-03-31', 'v': 4.3531}, {'period': '2005-12-31', 'v': 3.2255}, {'period': '2005-09-30', 'v': 5.0526}, {'period': '2005-06-30', 'v': 4.8614}, {'period': '2005-03-31', 'v': 4.7378}, {'period': '2004-12-31', 'v': 4.3685}, {'period': '2004-09-30', 'v': 4.1207}, {'period': '2004-06-30', 'v': 4.0936}, {'period': '2004-03-31', 'v': 4.7436}, {'period': '2003-12-31', 'v': 4.1603}, </w:t>
      </w:r>
      <w:r>
        <w:lastRenderedPageBreak/>
        <w:t xml:space="preserve">{'period': '2003-09-30', 'v': 1.8505}, {'period': '2003-06-30', 'v': 1.6679}, {'period': '2003-03-31', 'v': 2.5818}, {'period': '2002-12-31', 'v': 2.5647}, {'period': '2002-09-30', 'v': 2.6812}, {'period': '2002-06-30', 'v': 3.2031}, {'period': '2002-03-31', 'v': 3.4719}, {'period': '2001-12-31', 'v': 3.7521}, {'period': '2001-09-30', 'v': 4.6841}, {'period': '2001-06-30', 'v': 5.0866}, {'period': '2001-03-31', 'v': 5.9526}, {'period': '2000-12-31', 'v': 4.8354}, {'period': '2000-09-30', 'v': 6.2565}, {'period': '2000-06-30', 'v': 6.99}, {'period': '2000-03-31', 'v': 5.5869}, {'period': '1999-12-31', 'v': 2.911}], 'receivablesTurnoverTTM': [{'period': '2025-03-31', 'v': 7.4188}, {'period': '2024-12-31', 'v': 7.0913}, {'period': '2024-09-30', 'v': 7.4367}, {'period': '2024-06-30', 'v': 7.5225}, {'period': '2024-03-31', 'v': 7.1289}, {'period': '2023-12-31', 'v': 6.8755}, {'period': '2023-09-30', 'v': 7.5603}, {'period': '2023-06-30', 'v': 7.6485}, {'period': '2023-03-31', 'v': 7.0227}, {'period': '2022-12-31', 'v': 7.215}, {'period': '2022-09-30', 'v': 7.9217}, {'period': '2022-06-30', 'v': 7.7533}, {'period': '2022-03-31', 'v': 7.5695}, {'period': '2021-12-31', 'v': 7.9962}, {'period': '2021-09-30', 'v': 8.5517}, {'period': '2021-06-30', 'v': 8.5429}, {'period': '2021-03-31', 'v': 7.7012}, {'period': '2020-12-31', 'v': 6.7535}, {'period': '2020-09-30', 'v': 7.0169}, {'period': '2020-06-30', 'v': 7.63}, {'period': '2020-03-31', 'v': 8.5645}, {'period': '2019-12-31', 'v': 6.7473}, {'period': '2019-09-30', 'v': 6.9662}, {'period': '2019-06-30', 'v': 6.9303}, {'period': '2019-03-31', 'v': 7.5313}, {'period': '2018-12-31', 'v': 6.2581}, {'period': '2018-09-30', 'v': 6.8098}, {'period': '2018-06-30', 'v': 6.8204}, {'period': '2018-03-31', 'v': 7.4478}, {'period': '2017-12-31', 'v': 6.6905}, {'period': '2017-09-30', 'v': 6.6782}, {'period': '2017-06-30', 'v': 6.5099}, {'period': '2017-03-31', 'v': 7.5571}, {'period': '2016-12-31', 'v': 6.5652}, {'period': '2016-09-30', 'v': 6.8449}, {'period': '2016-06-30', 'v': 6.9786}, {'period': '2016-03-31', 'v': 7.9146}, {'period': '2015-12-31', 'v': 6.7223}, {'period': '2015-09-30', 'v': 7.7892}, {'period': '2015-06-30', 'v': 7.6713}, {'period': '2015-03-31', 'v': 8.2751}, {'period': '2014-12-31', 'v': 6.9155}, {'period': '2014-09-30', 'v': 7.794}, {'period': '2014-06-30', 'v': 6.5177}, {'period': '2014-03-31', 'v': 7.2523}, {'period': '2013-12-31', 'v': 6.7444}, {'period': '2013-09-30', 'v': 7.452}, {'period': '2013-06-30', 'v': 6.8554}, {'period': '2013-03-31', 'v': 7.1185}, {'period': '2012-12-31', 'v': 6.5214}, {'period': '2012-09-30', 'v': 6.8728}, {'period': '2012-06-30', 'v': 6.8882}, {'period': '2012-03-31', 'v': 6.6633}, {'period': '2011-12-31', 'v': 6.4524}, {'period': '2011-09-30', 'v': 6.9759}, {'period': '2011-06-30', 'v': 6.9551}, {'period': '2011-03-31', 'v': 6.6917}, {'period': '2010-12-31', 'v': 6.2497}, {'period': '2010-09-30', 'v': 6.8288}, {'period': '2010-06-30', 'v': 6.9339}, {'period': '2010-03-31', 'v': 7.4632}, {'period': '2009-12-31', 'v': 5.6042}, {'period': '2009-09-30', 'v': 5.3336}, {'period': '2009-06-30', 'v': 5.4345}, {'period': '2009-03-31', 'v': 6.3636}, {'period': '2008-12-31', 'v': 5.8235}, {'period': '2008-09-30', 'v': 5.6623}, {'period': '2008-06-30', 'v': 5.6304}, {'period': '2008-03-31', 'v': 5.9671}, {'period': '2007-12-31', 'v': 5.3395}, {'period': '2007-09-30', 'v': 5.454}, {'period': '2007-06-30', 'v': 5.2546}, {'period': '2007-03-31', 'v': 5.5562}, {'period': '2006-12-31', 'v': 5.0523}, {'period': '2006-09-30', 'v': 5.7558}, {'period': '2006-06-30', 'v': 5.3959}, {'period': '2006-03-31', 'v': 5.9511}, {'period': '2005-12-31', 'v': 5.1497}, {'period': '2005-09-30', 'v': 5.7172}, {'period': '2005-06-30', 'v': 5.4407}, {'period': '2005-03-31', 'v': 5.2224}, {'period': '2004-12-31', 'v': 4.4586}, {'period': '2004-09-30', 'v': 4.8465}, {'period': '2004-06-30', 'v': 4.6866}, {'period': '2004-03-31', 'v': 4.127}, {'period': '2003-12-31', 'v': 4.195}, {'period': '2003-09-30', 'v': 3.9919}, {'period': '2003-06-30', 'v': 4.2578}, {'period': '2003-03-31', 'v': 4.2239}, {'period': '2002-12-31', 'v': 4.78}, {'period': '2002-09-30', 'v': </w:t>
      </w:r>
      <w:r>
        <w:lastRenderedPageBreak/>
        <w:t xml:space="preserve">3.8664}, {'period': '2002-06-30', 'v': 4.8733}, {'period': '2002-03-31', 'v': 4.1931}, {'period': '2001-12-31', 'v': 5.2481}, {'period': '2001-09-30', 'v': 3.8751}, {'period': '2001-06-30', 'v': 5.7929}, {'period': '2001-03-31', 'v': 5.4837}, {'period': '2000-12-31', 'v': 6.2733}], 'roaTTM': [{'period': '2025-03-31', 'v': 0.1369}, {'period': '2024-12-31', 'v': 0.1347}, {'period': '2024-09-30', 'v': 0.1366}, {'period': '2024-06-30', 'v': 0.1337}, {'period': '2024-03-31', 'v': 0.1328}, {'period': '2023-12-31', 'v': 0.1259}, {'period': '2023-09-30', 'v': 0.111}, {'period': '2023-06-30', 'v': 0.1072}, {'period': '2023-03-31', 'v': 0.099}, {'period': '2022-12-31', 'v': 0.0986}, {'period': '2022-09-30', 'v': 0.1017}, {'period': '2022-06-30', 'v': 0.1065}, {'period': '2022-03-31', 'v': 0.1253}, {'period': '2021-12-31', 'v': 0.1355}, {'period': '2021-09-30', 'v': 0.1409}, {'period': '2021-06-30', 'v': 0.1423}, {'period': '2021-03-31', 'v': 0.1081}, {'period': '2020-12-31', 'v': 0.1015}, {'period': '2020-09-30', 'v': 0.1044}, {'period': '2020-06-30', 'v': 0.1169}, {'period': '2020-03-31', 'v': 0.1487}, {'period': '2019-12-31', 'v': 0.1548}, {'period': '2019-09-30', 'v': 0.1558}, {'period': '2019-06-30', 'v': 0.1515}, {'period': '2019-03-31', 'v': 0.1516}, {'period': '2018-12-31', 'v': 0.1586}, {'period': '2018-09-30', 'v': 0.1219}, {'period': '2018-06-30', 'v': 0.1312}, {'period': '2018-03-31', 'v': 0.1347}, {'period': '2017-12-31', 'v': 0.1249}, {'period': '2017-09-30', 'v': 0.1638}, {'period': '2017-06-30', 'v': 0.1446}, {'period': '2017-03-31', 'v': 0.1347}, {'period': '2016-12-31', 'v': 0.1244}, {'period': '2016-09-30', 'v': 0.1303}, {'period': '2016-06-30', 'v': 0.1312}, {'period': '2016-03-31', 'v': 0.1305}, {'period': '2015-12-31', 'v': 0.1303}, {'period': '2015-09-30', 'v': 0.1275}, {'period': '2015-06-30', 'v': 0.1248}, {'period': '2015-03-31', 'v': 0.1246}, {'period': '2014-12-31', 'v': 0.1101}, {'period': '2014-09-30', 'v': 0.1153}, {'period': '2014-06-30', 'v': 0.1236}, {'period': '2014-03-31', 'v': 0.1312}, {'period': '2013-12-31', 'v': 0.1669}, {'period': '2013-09-30', 'v': 0.1679}, {'period': '2013-06-30', 'v': 0.1741}, {'period': '2013-03-31', 'v': 0.1794}, {'period': '2012-12-31', 'v': 0.1781}, {'period': '2012-09-30', 'v': 0.1841}, {'period': '2012-06-30', 'v': 0.1792}, {'period': '2012-03-31', 'v': 0.1813}, {'period': '2011-12-31', 'v': 0.1796}, {'period': '2011-09-30', 'v': 0.1797}, {'period': '2011-06-30', 'v': 0.1724}, {'period': '2011-03-31', 'v': 0.1677}, {'period': '2010-12-31', 'v': 0.1697}, {'period': '2010-09-30', 'v': 0.1606}, {'period': '2010-06-30', 'v': 0.164}, {'period': '2010-03-31', 'v': 0.1664}, {'period': '2009-12-31', 'v': 0.1469}, {'period': '2009-09-30', 'v': 0.1372}, {'period': '2009-06-30', 'v': 0.1389}, {'period': '2009-03-31', 'v': 0.1376}, {'period': '2008-12-31', 'v': 0.1573}, {'period': '2008-09-30', 'v': 0.1704}, {'period': '2008-06-30', 'v': 0.1728}, {'period': '2008-03-31', 'v': 0.1705}, {'period': '2007-12-31', 'v': 0.1659}, {'period': '2007-09-30', 'v': 0.1527}, {'period': '2007-06-30', 'v': 0.1353}, {'period': '2007-03-31', 'v': 0.1264}, {'period': '2006-12-31', 'v': 0.1213}, {'period': '2006-09-30', 'v': 0.1776}, {'period': '2006-06-30', 'v': 0.2008}, {'period': '2006-03-31', 'v': 0.2159}, {'period': '2005-12-31', 'v': 0.223}, {'period': '2005-09-30', 'v': 0.1461}, {'period': '2005-06-30', 'v': 0.115}, {'period': '2005-03-31', 'v': 0.0918}, {'period': '2004-12-31', 'v': 0.0706}, {'period': '2004-09-30', 'v': 0.0215}, {'period': '2004-06-30', 'v': -0.0085}, {'period': '2004-03-31', 'v': -0.0232}, {'period': '2003-12-31', 'v': -0.0433}, {'period': '2003-09-30', 'v': -0.0443}, {'period': '2003-06-30', 'v': -0.0807}, {'period': '2003-03-31', 'v': -0.1643}, {'period': '2002-12-31', 'v': -0.1972}, {'period': '2002-09-30', 'v': -0.21}, {'period': '2002-06-30', 'v': -0.1889}, {'period': '2002-03-31', 'v': -0.1894}, {'period': '2001-12-31', 'v': -0.1634}, {'period': '2001-09-30', 'v': -0.1657}, {'period': '2001-06-30', 'v': -0.1544}, {'period': '2001-03-31', 'v': -0.1554}, {'period': '2000-12-31', 'v': -0.1875}, {'period': '2000-09-30', 'v': -0.2365}], 'roeTTM': [{'period': </w:t>
      </w:r>
      <w:r>
        <w:lastRenderedPageBreak/>
        <w:t xml:space="preserve">'2025-03-31', 'v': 0.1549}, {'period': '2024-12-31', 'v': 0.1528}, {'period': '2024-09-30', 'v': 0.1559}, {'period': '2024-06-30', 'v': 0.1536}, {'period': '2024-03-31', 'v': 0.1538}, {'period': '2023-12-31', 'v': 0.1469}, {'period': '2023-09-30', 'v': 0.13}, {'period': '2023-06-30', 'v': 0.1249}, {'period': '2023-03-31', 'v': 0.1146}, {'period': '2022-12-31', 'v': 0.1133}, {'period': '2022-09-30', 'v': 0.1159}, {'period': '2022-06-30', 'v': 0.121}, {'period': '2022-03-31', 'v': 0.1422}, {'period': '2021-12-31', 'v': 0.1539}, {'period': '2021-09-30', 'v': 0.1604}, {'period': '2021-06-30', 'v': 0.1623}, {'period': '2021-03-31', 'v': 0.1239}, {'period': '2020-12-31', 'v': 0.1171}, {'period': '2020-09-30', 'v': 0.1212}, {'period': '2020-06-30', 'v': 0.1366}, {'period': '2020-03-31', 'v': 0.1744}, {'period': '2019-12-31', 'v': 0.182}, {'period': '2019-09-30', 'v': 0.183}, {'period': '2019-06-30', 'v': 0.1776}, {'period': '2019-03-31', 'v': 0.1775}, {'period': '2018-12-31', 'v': 0.1855}, {'period': '2018-09-30', 'v': 0.1434}, {'period': '2018-06-30', 'v': 0.1536}, {'period': '2018-03-31', 'v': 0.1575}, {'period': '2017-12-31', 'v': 0.146}, {'period': '2017-09-30', 'v': 0.1875}, {'period': '2017-06-30', 'v': 0.1645}, {'period': '2017-03-31', 'v': 0.1518}, {'period': '2016-12-31', 'v': 0.139}, {'period': '2016-09-30', 'v': 0.1459}, {'period': '2016-06-30', 'v': 0.1477}, {'period': '2016-03-31', 'v': 0.148}, {'period': '2015-12-31', 'v': 0.1489}, {'period': '2015-09-30', 'v': 0.1467}, {'period': '2015-06-30', 'v': 0.1451}, {'period': '2015-03-31', 'v': 0.1465}, {'period': '2014-12-31', 'v': 0.1294}, {'period': '2014-09-30', 'v': 0.1342}, {'period': '2014-06-30', 'v': 0.1423}, {'period': '2014-03-31', 'v': 0.1489}, {'period': '2013-12-31', 'v': 0.1883}, {'period': '2013-09-30', 'v': 0.1897}, {'period': '2013-06-30', 'v': 0.1967}, {'period': '2013-03-31', 'v': 0.2031}, {'period': '2012-12-31', 'v': 0.2023}, {'period': '2012-09-30', 'v': 0.2101}, {'period': '2012-06-30', 'v': 0.2057}, {'period': '2012-03-31', 'v': 0.209}, {'period': '2011-12-31', 'v': 0.2077}, {'period': '2011-09-30', 'v': 0.2084}, {'period': '2011-06-30', 'v': 0.2005}, {'period': '2011-03-31', 'v': 0.1954}, {'period': '2010-12-31', 'v': 0.1973}, {'period': '2010-09-30', 'v': 0.1868}, {'period': '2010-06-30', 'v': 0.1909}, {'period': '2010-03-31', 'v': 0.1942}, {'period': '2009-12-31', 'v': 0.1731}, {'period': '2009-09-30', 'v': 0.1613}, {'period': '2009-06-30', 'v': 0.1625}, {'period': '2009-03-31', 'v': 0.1597}, {'period': '2008-12-31', 'v': 0.1814}, {'period': '2008-09-30', 'v': 0.1964}, {'period': '2008-06-30', 'v': 0.1987}, {'period': '2008-03-31', 'v': 0.1958}, {'period': '2007-12-31', 'v': 0.19}, {'period': '2007-09-30', 'v': 0.1735}, {'period': '2007-06-30', 'v': 0.1533}, {'period': '2007-03-31', 'v': 0.1428}, {'period': '2006-12-31', 'v': 0.1369}, {'period': '2006-09-30', 'v': 0.2001}, {'period': '2006-06-30', 'v': 0.2259}, {'period': '2006-03-31', 'v': 0.2427}, {'period': '2005-12-31', 'v': 0.2508}, {'period': '2005-09-30', 'v': 0.1639}, {'period': '2005-06-30', 'v': 0.129}, {'period': '2005-03-31', 'v': 0.1029}, {'period': '2004-12-31', 'v': 0.0791}, {'period': '2004-09-30', 'v': 0.0241}, {'period': '2004-06-30', 'v': -0.0096}, {'period': '2004-03-31', 'v': -0.0266}, {'period': '2003-12-31', 'v': -0.0513}, {'period': '2003-09-30', 'v': -0.0551}, {'period': '2003-06-30', 'v': -0.1057}, {'period': '2003-03-31', 'v': -0.2301}, {'period': '2002-12-31', 'v': -0.2694}, {'period': '2002-09-30', 'v': -0.2787}, {'period': '2002-06-30', 'v': -0.2417}, {'period': '2002-03-31', 'v': -0.2365}, {'period': '2001-12-31', 'v': -0.1992}, {'period': '2001-09-30', 'v': -0.2005}, {'period': '2001-06-30', 'v': -0.1852}, {'period': '2001-03-31', 'v': -0.185}, {'period': '2000-12-31', 'v': -0.2254}, {'period': '2000-09-30', 'v': -0.2882}], 'roicTTM': [{'period': '2025-03-31', 'v': 0.1549}, {'period': '2024-12-31', 'v': 0.1528}, {'period': '2024-09-30', 'v': 0.1559}, {'period': '2024-06-30', 'v': 0.1536}, {'period': '2024-03-31', 'v': 0.1538}, {'period': '2023-12-31', 'v': 0.1469}, {'period': '2023-09-30', 'v': 0.13}, {'period': '2023-06-30', 'v': 0.1249}, {'period': </w:t>
      </w:r>
      <w:r>
        <w:lastRenderedPageBreak/>
        <w:t xml:space="preserve">'2023-03-31', 'v': 0.1146}, {'period': '2022-12-31', 'v': 0.1133}, {'period': '2022-09-30', 'v': 0.1159}, {'period': '2022-06-30', 'v': 0.121}, {'period': '2022-03-31', 'v': 0.1422}, {'period': '2021-12-31', 'v': 0.1539}, {'period': '2021-09-30', 'v': 0.1604}, {'period': '2021-06-30', 'v': 0.1623}, {'period': '2021-03-31', 'v': 0.1239}, {'period': '2020-12-31', 'v': 0.1171}, {'period': '2020-09-30', 'v': 0.1212}, {'period': '2020-06-30', 'v': 0.1366}, {'period': '2020-03-31', 'v': 0.1744}, {'period': '2019-12-31', 'v': 0.182}, {'period': '2019-09-30', 'v': 0.183}, {'period': '2019-06-30', 'v': 0.1776}, {'period': '2019-03-31', 'v': 0.1775}, {'period': '2018-12-31', 'v': 0.1855}, {'period': '2018-09-30', 'v': 0.1434}, {'period': '2018-06-30', 'v': 0.1536}, {'period': '2018-03-31', 'v': 0.1575}, {'period': '2017-12-31', 'v': 0.146}, {'period': '2017-09-30', 'v': 0.1875}, {'period': '2017-06-30', 'v': 0.1645}, {'period': '2017-03-31', 'v': 0.1518}, {'period': '2016-12-31', 'v': 0.139}, {'period': '2016-09-30', 'v': 0.1459}, {'period': '2016-06-30', 'v': 0.1477}, {'period': '2016-03-31', 'v': 0.148}, {'period': '2015-12-31', 'v': 0.1489}, {'period': '2015-09-30', 'v': 0.1467}, {'period': '2015-06-30', 'v': 0.1451}, {'period': '2015-03-31', 'v': 0.1465}, {'period': '2014-12-31', 'v': 0.1294}, {'period': '2014-09-30', 'v': 0.1342}, {'period': '2014-06-30', 'v': 0.1423}, {'period': '2014-03-31', 'v': 0.1489}, {'period': '2013-12-31', 'v': 0.1883}, {'period': '2013-09-30', 'v': 0.1897}, {'period': '2013-06-30', 'v': 0.1967}, {'period': '2013-03-31', 'v': 0.2031}, {'period': '2012-12-31', 'v': 0.2023}, {'period': '2012-09-30', 'v': 0.2101}, {'period': '2012-06-30', 'v': 0.2057}, {'period': '2012-03-31', 'v': 0.209}, {'period': '2011-12-31', 'v': 0.2077}, {'period': '2011-09-30', 'v': 0.2084}, {'period': '2011-06-30', 'v': 0.2005}, {'period': '2011-03-31', 'v': 0.1954}, {'period': '2010-12-31', 'v': 0.1973}, {'period': '2010-09-30', 'v': 0.1868}, {'period': '2010-06-30', 'v': 0.1909}, {'period': '2010-03-31', 'v': 0.1942}, {'period': '2009-12-31', 'v': 0.1731}, {'period': '2009-09-30', 'v': 0.1613}, {'period': '2009-06-30', 'v': 0.1625}, {'period': '2009-03-31', 'v': 0.1597}, {'period': '2008-12-31', 'v': 0.1814}, {'period': '2008-09-30', 'v': 0.1964}, {'period': '2008-06-30', 'v': 0.1987}, {'period': '2008-03-31', 'v': 0.1958}, {'period': '2007-12-31', 'v': 0.1899}, {'period': '2007-09-30', 'v': 0.1734}, {'period': '2007-06-30', 'v': 0.1532}, {'period': '2007-03-31', 'v': 0.1427}, {'period': '2006-12-31', 'v': 0.1369}, {'period': '2006-09-30', 'v': 0.2}, {'period': '2006-06-30', 'v': 0.2258}, {'period': '2006-03-31', 'v': 0.2425}, {'period': '2005-12-31', 'v': 0.2505}, {'period': '2005-09-30', 'v': 0.1638}, {'period': '2005-06-30', 'v': 0.1288}, {'period': '2005-03-31', 'v': 0.1026}, {'period': '2004-12-31', 'v': 0.0788}, {'period': '2004-09-30', 'v': 0.024}, {'period': '2004-06-30', 'v': -0.0095}, {'period': '2004-03-31', 'v': -0.0264}, {'period': '2003-12-31', 'v': -0.0507}, {'period': '2003-09-30', 'v': -0.054}, {'period': '2003-06-30', 'v': -0.1026}, {'period': '2003-03-31', 'v': -0.2205}, {'period': '2002-12-31', 'v': -0.2586}, {'period': '2002-09-30', 'v': -0.2689}, {'period': '2002-06-30', 'v': -0.2339}, {'period': '2002-03-31', 'v': -0.2286}, {'period': '2001-12-31', 'v': -0.1925}, {'period': '2001-09-30', 'v': -0.1932}, {'period': '2001-06-30', 'v': -0.1785}, {'period': '2001-03-31', 'v': -0.178}, {'period': '2000-12-31', 'v': -0.2155}, {'period': '2000-09-30', 'v': -0.2721}], 'rotcTTM': [{'period': '2025-03-31', 'v': 0.1538}, {'period': '2024-12-31', 'v': 0.1546}, {'period': '2024-09-30', 'v': 0.1434}, {'period': '2024-06-30', 'v': 0.1433}, {'period': '2024-03-31', 'v': 0.1431}, {'period': '2023-12-31', 'v': 0.1444}, {'period': '2023-09-30', 'v': 0.1447}, {'period': '2023-06-30', 'v': 0.1421}, {'period': '2023-03-31', 'v': 0.136}, {'period': '2022-12-31', 'v': 0.1351}, {'period': '2022-09-30', 'v': 0.1392}, {'period': '2022-06-30', 'v': 0.1432}, {'period': '2022-03-31', 'v': 0.1567}, {'period': '2021-12-31', 'v': 0.1644}, {'period': '2021-09-30', 'v': 0.1696}, {'period': '2021-06-30', 'v': 0.1615}, {'period': </w:t>
      </w:r>
      <w:r>
        <w:lastRenderedPageBreak/>
        <w:t xml:space="preserve">'2021-03-31', 'v': 0.125}, {'period': '2020-12-31', 'v': 0.1159}, {'period': '2020-09-30', 'v': 0.1187}, {'period': '2020-06-30', 'v': 0.1355}, {'period': '2020-03-31', 'v': 0.1768}, {'period': '2019-12-31', 'v': 0.1814}, {'period': '2019-09-30', 'v': 0.1822}, {'period': '2019-06-30', 'v': 0.1844}, {'period': '2019-03-31', 'v': 0.1818}, {'period': '2018-12-31', 'v': 0.1973}, {'period': '2018-09-30', 'v': 0.2135}, {'period': '2018-06-30', 'v': 0.2207}, {'period': '2018-03-31', 'v': 0.2321}, {'period': '2017-12-31', 'v': 0.2312}, {'period': '2017-09-30', 'v': 0.2069}, {'period': '2017-06-30', 'v': 0.196}, {'period': '2017-03-31', 'v': 0.1869}, {'period': '2016-12-31', 'v': 0.1788}, {'period': '2016-09-30', 'v': 0.1873}, {'period': '2016-06-30', 'v': 0.1873}, {'period': '2016-03-31', 'v': 0.1858}, {'period': '2015-12-31', 'v': 0.1872}, {'period': '2015-09-30', 'v': 0.1829}, {'period': '2015-06-30', 'v': 0.1877}, {'period': '2015-03-31', 'v': 0.1922}, {'period': '2014-12-31', 'v': 0.1684}, {'period': '2014-09-30', 'v': 0.1737}, {'period': '2014-06-30', 'v': 0.1759}, {'period': '2014-03-31', 'v': 0.1861}, {'period': '2013-12-31', 'v': 0.2392}, {'period': '2013-09-30', 'v': 0.2489}, {'period': '2013-06-30', 'v': 0.2587}, {'period': '2013-03-31', 'v': 0.2708}, {'period': '2012-12-31', 'v': 0.2705}, {'period': '2012-09-30', 'v': 0.2754}, {'period': '2012-06-30', 'v': 0.2866}, {'period': '2012-03-31', 'v': 0.2893}, {'period': '2011-12-31', 'v': 0.2915}, {'period': '2011-09-30', 'v': 0.2909}, {'period': '2011-06-30', 'v': 0.2813}, {'period': '2011-03-31', 'v': 0.2799}, {'period': '2010-12-31', 'v': 0.287}, {'period': '2010-09-30', 'v': 0.2928}, {'period': '2010-06-30', 'v': 0.3034}, {'period': '2010-03-31', 'v': 0.3097}, {'period': '2009-12-31', 'v': 0.2809}, {'period': '2009-09-30', 'v': 0.2601}, {'period': '2009-06-30', 'v': 0.2551}, {'period': '2009-03-31', 'v': 0.2477}, {'period': '2008-12-31', 'v': 0.2759}, {'period': '2008-09-30', 'v': 0.2921}, {'period': '2008-06-30', 'v': 0.2889}, {'period': '2008-03-31', 'v': 0.2806}, {'period': '2007-12-31', 'v': 0.2716}, {'period': '2007-09-30', 'v': 0.2459}, {'period': '2007-06-30', 'v': 0.2258}, {'period': '2007-03-31', 'v': 0.2104}, {'period': '2006-12-31', 'v': 0.204}, {'period': '2006-09-30', 'v': 0.1948}, {'period': '2006-06-30', 'v': 0.2021}, {'period': '2006-03-31', 'v': 0.1988}, {'period': '2005-12-31', 'v': 0.183}, {'period': '2005-09-30', 'v': 0.1635}, {'period': '2005-06-30', 'v': 0.1257}, {'period': '2005-03-31', 'v': 0.0964}, {'period': '2004-12-31', 'v': 0.0711}, {'period': '2004-09-30', 'v': 0.016}, {'period': '2004-06-30', 'v': -0.017}, {'period': '2004-03-31', 'v': -0.0345}, {'period': '2003-12-31', 'v': -0.0625}, {'period': '2003-09-30', 'v': -0.0678}, {'period': '2003-06-30', 'v': -0.1218}, {'period': '2003-03-31', 'v': -0.2517}, {'period': '2002-12-31', 'v': -0.2839}, {'period': '2002-09-30', 'v': -0.2985}, {'period': '2002-06-30', 'v': -0.2703}, {'period': '2002-03-31', 'v': -0.2654}, {'period': '2001-12-31', 'v': -0.235}, {'period': '2001-09-30', 'v': -0.2399}, {'period': '2001-06-30', 'v': -0.2275}, {'period': '2001-03-31', 'v': -0.226}, {'period': '2000-12-31', 'v': -0.2591}, {'period': '2000-09-30', 'v': -0.3112}], 'salesPerShare': [{'period': '2025-03-31', 'v': 6.1805}, {'period': '2024-12-31', 'v': 6.6323}, {'period': '2024-09-30', 'v': 5.6192}, {'period': '2024-06-30', 'v': 5.5676}, {'period': '2024-03-31', 'v': 5.2444}, {'period': '2023-12-31', 'v': 5.3818}, {'period': '2023-09-30', 'v': 4.868}, {'period': '2023-06-30', 'v': 4.9144}, {'period': '2023-03-31', 'v': 4.7646}, {'period': '2022-12-31', 'v': 4.6372}, {'period': '2022-09-30', 'v': 4.3201}, {'period': '2022-06-30', 'v': 4.1827}, {'period': '2022-03-31', 'v': 4.057}, {'period': '2021-12-31', 'v': 4.215}, {'period': '2021-09-30', 'v': 3.8258}, {'period': '2021-06-30', 'v': 4.0131}, {'period': '2021-03-31', 'v': 3.5507}, {'period': '2020-12-31', 'v': 3.6554}, {'period': '2020-09-30', 'v': 2.9787}, {'period': '2020-06-30', 'v': 2.3729}, {'period': '2020-03-31', 'v': 3.0592}, {'period': '2019-12-31', 'v': 3.5551}, {'period': '2019-09-30', 'v': 3.1522}, {'period': '2019-06-30', 'v': 3.0704}, {'period': </w:t>
      </w:r>
      <w:r>
        <w:lastRenderedPageBreak/>
        <w:t>'2019-03-31', 'v': 2.7137}, {'period': '2018-12-31', 'v': 2.9215}, {'period': '2018-09-30', 'v': 2.5752}, {'period': '2018-06-30', 'v': 2.5578}, {'period': '2018-03-31', 'v': 2.394}, {'period': '2017-12-31', 'v': 2.6547}, {'period': '2017-09-30', 'v': 2.3053}, {'period': '2017-06-30', 'v': 2.1956}, {'period': '2017-03-31', 'v': 1.9613}, {'period': '2016-12-31', 'v': 2.1297}, {'period': '2016-09-30', 'v': 1.9112}, {'period': '2016-06-30', 'v': 1.8993}, {'period': '2016-03-31', 'v': 1.7157}, {'period': '2015-12-31', 'v': 1.9677}, {'period': '2015-09-30', 'v': 1.7242}, {'period': '2015-06-30', 'v': 1.7228}, {'period': '2015-03-31', 'v': 1.5682}, {'period': '2014-12-31', 'v': 1.8013}, {'period': '2014-09-30', 'v': 1.6564}, {'period': '2014-06-30', 'v': 1.5136}, {'period': '2014-03-31', 'v': 1.3205}, {'period': '2013-12-31', 'v': 1.6458}, {'period': '2013-09-30', 'v': 1.4108}, {'period': '2013-06-30', 'v': 1.5754}, {'period': '2013-03-31', 'v': 1.6409}, {'period': '2012-12-31', 'v': 1.6432}, {'period': '2012-09-30', 'v': 1.4539}, {'period': '2012-06-30', 'v': 1.4433}, {'period': '2012-03-31', 'v': 1.342}, {'period': '2011-12-31', 'v': 1.3697}, {'period': '2011-09-30', 'v': 1.2377}, {'period': '2011-06-30', 'v': 1.1737}, {'period': '2011-03-31', 'v': 1.0727}, {'period': '2010-12-31', 'v': 1.0787}, {'period': '2010-09-30', 'v': 0.9448}, {'period': '2010-06-30', 'v': 0.9621}, {'period': '2010-03-31', 'v': 0.9082}, {'period': '2009-12-31', 'v': 0.9045}, {'period': '2009-09-30', 'v': 0.7931}, {'period': '2009-06-30', 'v': 0.751}, {'period': '2009-03-31', 'v': 0.5321}, {'period': '2008-12-31', 'v': 0.6458}, {'period': '2008-09-30', 'v': 0.6538}, {'period': '2008-06-30', 'v': 0.6092}, {'period': '2008-03-31', 'v': 0.5248}, {'period': '2007-12-31', 'v': 0.5295}, {'period': '2007-09-30', 'v': 0.4439}, {'period': '2007-06-30', 'v': 0.4031}, {'period': '2007-03-31', 'v': 0.3305}, {'period': '2006-12-31', 'v': 0.3255}, {'period': '2006-09-30', 'v': 0.2789}, {'period': '2006-06-30', 'v': 0.2536}, {'period': '2006-03-31', 'v': 0.2269}, {'period': '2005-12-31', 'v': 0.2126}, {'period': '2005-09-30', 'v': 0.1779}, {'period': '2005-06-30', 'v': 0.1574}, {'period': '2005-03-31', 'v': 0.1249}, {'period': '2004-12-31', 'v': 0.1385}, {'period': '2004-09-30', 'v': 0.119}, {'period': '2004-06-30', 'v': 0.1009}, {'period': '2004-03-31', 'v': 0.0881}, {'period': '2003-12-31', 'v': 0.1001}, {'period': '2003-09-30', 'v': 0.0967}, {'period': '2003-06-30', 'v': 0.1256}, {'period': '2003-03-31', 'v': 0.116}, {'period': '2002-12-31', 'v': 0.1282}, {'period': '2002-09-30', 'v': 0.104}, {'period': '2002-06-30', 'v': 0.1184}, {'period': '2002-03-31', 'v': 0.0882}, {'period': '2001-12-31', 'v': 0.0984}, {'period': '2001-09-30', 'v': 0.0669}, {'period': '2001-06-30', 'v': 0.0793}, {'period': '2001-03-31', 'v': 0.0758}, {'period': '2000-12-31', 'v': 0.0677}, {'period': '2000-09-30', 'v': 0.0504}, {'period': '2000-06-30', 'v': 0.0575}, {'period': '2000-03-31', 'v': 0.1169}, {'period': '1999-12-31', 'v': 0.1366}, {'period': '1999-09-30', 'v': 0.1459}, {'period': '1999-06-30', 'v': 0.1737}, {'period': '1999-03-31', 'v': 0}], 'sgaToSale': [{'period': '2025-03-31', 'v': 0.3531}, {'period': '2024-12-31', 'v': 0.3196}, {'period': '2024-09-30', 'v': 0.3259}, {'period': '2024-06-30', 'v': 0.317}, {'period': '2024-03-31', 'v': 0.3413}, {'period': '2023-12-31', 'v': 0.3376}, {'period': '2023-09-30', 'v': 0.3306}, {'period': '2023-06-30', 'v': 0.3326}, {'period': '2023-03-31', 'v': 0.3438}, {'period': '2022-12-31', 'v': 0.3288}, {'period': '2022-09-30', 'v': 0.3245}, {'period': '2022-06-30', 'v': 0.3277}, {'period': '2022-03-31', 'v': 0.3213}, {'period': '2021-12-31', 'v': 0.3159}, {'period': '2021-09-30', 'v': 0.3078}, {'period': '2021-06-30', 'v': 0.3008}, {'period': '2021-03-31', 'v': 0.3014}, {'period': '2020-12-31', 'v': 0.326}, {'period': '2020-09-30', 'v': 0.3279}, {'period': '2020-06-30', 'v': 0.4098}, {'period': '2020-03-31', 'v': 0.3286}, {'period': '2019-12-31', 'v': 0.2987}, {'period': '2019-09-30', 'v': 0.3037}, {'period': '2019-06-30', 'v': 0.3093}, {'period': '2019-03-31', 'v': 0.3123}, {'period': '2018-12-31', 'v': 0.297}, {'period': '2018-09-</w:t>
      </w:r>
      <w:r>
        <w:lastRenderedPageBreak/>
        <w:t xml:space="preserve">30', 'v': 0.3025}, {'period': '2018-06-30', 'v': 0.3046}, {'period': '2018-03-31', 'v': 0.2994}, {'period': '2017-12-31', 'v': 0.2892}, {'period': '2017-09-30', 'v': 0.2967}, {'period': '2017-06-30', 'v': 0.3014}, {'period': '2017-03-31', 'v': 0.3087}, {'period': '2016-12-31', 'v': 0.3017}, {'period': '2016-09-30', 'v': 0.2869}, {'period': '2016-06-30', 'v': 0.2973}, {'period': '2016-03-31', 'v': 0.3188}, {'period': '2015-12-31', 'v': 0.3218}, {'period': '2015-09-30', 'v': 0.3288}, {'period': '2015-06-30', 'v': 0.3406}, {'period': '2015-03-31', 'v': 0.367}, {'period': '2014-12-31', 'v': 0.3494}, {'period': '2014-09-30', 'v': 0.3445}, {'period': '2014-06-30', 'v': 0.3276}, {'period': '2014-03-31', 'v': 0.3213}, {'period': '2013-12-31', 'v': 0.3093}, {'period': '2013-09-30', 'v': 0.2852}, {'period': '2013-06-30', 'v': 0.2996}, {'period': '2013-03-31', 'v': 0.2897}, {'period': '2012-12-31', 'v': 0.2813}, {'period': '2012-09-30', 'v': 0.2746}, {'period': '2012-06-30', 'v': 0.2798}, {'period': '2012-03-31', 'v': 0.2813}, {'period': '2011-12-31', 'v': 0.2695}, {'period': '2011-09-30', 'v': 0.2713}, {'period': '2011-06-30', 'v': 0.2798}, {'period': '2011-03-31', 'v': 0.2816}, {'period': '2010-12-31', 'v': 0.2751}, {'period': '2010-09-30', 'v': 0.2724}, {'period': '2010-06-30', 'v': 0.2678}, {'period': '2010-03-31', 'v': 0.2681}, {'period': '2009-12-31', 'v': 0.2782}, {'period': '2009-09-30', 'v': 0.2896}, {'period': '2009-06-30', 'v': 0.2703}, {'period': '2009-03-31', 'v': 0.3168}, {'period': '2008-12-31', 'v': 0.2859}, {'period': '2008-09-30', 'v': 0.2814}, {'period': '2008-06-30', 'v': 0.288}, {'period': '2008-03-31', 'v': 0.3102}, {'period': '2007-12-31', 'v': 0.2863}, {'period': '2007-09-30', 'v': 0.3087}, {'period': '2007-06-30', 'v': 0.329}, {'period': '2007-03-31', 'v': 0.3302}, {'period': '2006-12-31', 'v': 0.3342}, {'period': '2006-09-30', 'v': 0.3506}, {'period': '2006-06-30', 'v': 0.3223}, {'period': '2006-03-31', 'v': 0.3311}, {'period': '2005-12-31', 'v': 0.3264}, {'period': '2005-09-30', 'v': 0.3081}, {'period': '2005-06-30', 'v': 0.3247}, {'period': '2005-03-31', 'v': 0.3449}, {'period': '2004-12-31', 'v': 0.3405}, {'period': '2004-09-30', 'v': 0.3598}, {'period': '2004-06-30', 'v': 0.368}, {'period': '2004-03-31', 'v': 0.4148}, {'period': '2003-12-31', 'v': 0.6544}, {'period': '2003-09-30', 'v': 0.4843}, {'period': '2003-06-30', 'v': 0.4086}, {'period': '2003-03-31', 'v': 0.4936}, {'period': '2002-12-31', 'v': 0.4929}, {'period': '2002-09-30', 'v': 0.4883}, {'period': '2002-06-30', 'v': 0.4758}, {'period': '2002-03-31', 'v': 0.7032}, {'period': '2001-12-31', 'v': 0.5774}, {'period': '2001-09-30', 'v': 0.5294}, {'period': '2001-06-30', 'v': 0.5235}, {'period': '2001-03-31', 'v': 0.5433}, {'period': '2000-12-31', 'v': 0.6809}, {'period': '2000-09-30', 'v': 0.5991}, {'period': '2000-06-30', 'v': 0.6832}, {'period': '2000-03-31', 'v': 0.8633}, {'period': '1999-12-31', 'v': 0.9466}, {'period': '1999-09-30', 'v': 0.8927}, {'period': '1999-06-30', 'v': 0.8922}], 'tangibleBookValue': [{'period': '2025-03-31', 'v': 17086.8}, {'period': '2024-09-30', 'v': 15558}, {'period': '2024-06-30', 'v': 14679.6}, {'period': '2024-03-31', 'v': 13928.8}, {'period': '2023-12-31', 'v': 13268.5}, {'period': '2023-09-30', 'v': 12497.2}, {'period': '2023-06-30', 'v': 11831.9}, {'period': '2023-03-31', 'v': 11172.9}, {'period': '2022-12-31', 'v': 10992.1}, {'period': '2022-09-30', 'v': 11458.3}, {'period': '2022-06-30', 'v': 11956.8}, {'period': '2022-03-31', 'v': 12038.2}, {'period': '2021-12-31', 'v': 11830.6}, {'period': '2021-09-30', 'v': 11333.7}, {'period': '2021-06-30', 'v': 10753.5}, {'period': '2021-03-31', 'v': 10066.3}, {'period': '2020-12-31', 'v': 9654.1}, {'period': '2020-09-30', 'v': 9168.9}, {'period': '2020-06-30', 'v': 8639.5}, {'period': '2020-03-31', 'v': 8389.3}, {'period': '2019-12-31', 'v': 8151.7}, {'period': '2019-09-30', 'v': 7730.9}, {'period': '2019-06-30', 'v': 7206.7}, {'period': '2019-03-31', 'v': 6965.6}, {'period': '2018-09-30', 'v': 6043.2}, {'period': '2018-06-30', 'v': 5639.3}, {'period': '2018-03-31', 'v': 5293.3}, {'period': '2017-12-31', 'v': 4583}, {'period': </w:t>
      </w:r>
      <w:r>
        <w:lastRenderedPageBreak/>
        <w:t xml:space="preserve">'2017-09-30', 'v': 4803.1}, {'period': '2017-06-30', 'v': 4369.9}, {'period': '2017-03-31', 'v': 3987.3}, {'period': '2016-12-31', 'v': 5635}, {'period': '2016-09-30', 'v': 5406}, {'period': '2016-06-30', 'v': 5037.2}, {'period': '2016-03-31', 'v': 4618.9}, {'period': '2015-12-31', 'v': 4196.7}, {'period': '2015-09-30', 'v': 3985.2}, {'period': '2015-06-30', 'v': 3667.1}, {'period': '2015-03-31', 'v': 3465.1}, {'period': '2014-12-31', 'v': 3253.1}, {'period': '2014-09-30', 'v': 2949.6}, {'period': '2014-06-30', 'v': 2684.4}, {'period': '2014-03-31', 'v': 3544.2}, {'period': '2013-12-31', 'v': 3407.3}, {'period': '2013-09-30', 'v': 3173}, {'period': '2013-06-30', 'v': 3626.7}, {'period': '2013-03-31', 'v': 3672.4}, {'period': '2012-12-31', 'v': 3476.7}, {'period': '2012-09-30', 'v': 3223.7}, {'period': '2012-06-30', 'v': 3107.1}, {'period': '2012-03-31', 'v': 2845.9}, {'period': '2011-12-31', 'v': 2574.6}, {'period': '2011-09-30', 'v': 2293.6}, {'period': '2011-06-30', 'v': 2220.4}, {'period': '2011-03-31', 'v': 2158.4}, {'period': '2010-12-31', 'v': 1971.3}, {'period': '2010-09-30', 'v': 1937.7}, {'period': '2010-06-30', 'v': 1874.6}, {'period': '2010-03-31', 'v': 1717.6}, {'period': '2009-12-31', 'v': 1481.053}, {'period': '2009-09-30', 'v': 1330.151}, {'period': '2009-06-30', 'v': 1207.192}, {'period': '2009-03-31', 'v': 1107.044}, {'period': '2008-12-31', 'v': 1210.542}, {'period': '2008-09-30', 'v': 1125.846}, {'period': '2008-06-30', 'v': 1034.586}, {'period': '2008-03-31', 'v': 959.826}, {'period': '2007-12-31', 'v': 865.2}, {'period': '2007-03-31', 'v': 637.852}, {'period': '2006-12-31', 'v': 583.891}, {'period': '2006-09-30', 'v': 537.403}, {'period': '2006-06-30', 'v': 496.398}, {'period': '2006-03-31', 'v': 462.954}, {'period': '2005-12-31', 'v': 437.238}, {'period': '2005-09-30', 'v': 375.797}, {'period': '2005-06-30', 'v': 342.722}, {'period': '2005-03-31', 'v': 324.442}, {'period': '2004-12-31', 'v': 308.711}, {'period': '2004-09-30', 'v': 293.086}, {'period': '2004-06-30', 'v': 281.772}, {'period': '2004-03-31', 'v': 276.533}, {'period': '2003-12-31', 'v': 270.868}, {'period': '2003-09-30', 'v': 194.73}, {'period': '2002-12-31', 'v': 61.112}], 'totalDebtToEquity': [{'period': '2025-03-31', 'v': 0}, {'period': '2024-09-30', 'v': 0}, {'period': '2024-06-30', 'v': 0}, {'period': '2024-03-31', 'v': 0}, {'period': '2023-12-31', 'v': 0}, {'period': '2023-09-30', 'v': 0}, {'period': '2023-06-30', 'v': 0}, {'period': '2023-03-31', 'v': 0}, {'period': '2022-12-31', 'v': 0}, {'period': '2022-09-30', 'v': 0}, {'period': '2022-06-30', 'v': 0}, {'period': '2022-03-31', 'v': 0}, {'period': '2021-12-31', 'v': 0}, {'period': '2021-09-30', 'v': 0}, {'period': '2021-06-30', 'v': 0}, {'period': '2021-03-31', 'v': 0}, {'period': '2020-12-31', 'v': 0}, {'period': '2020-09-30', 'v': 0}, {'period': '2020-06-30', 'v': 0}, {'period': '2020-03-31', 'v': 0}, {'period': '2019-12-31', 'v': 0}, {'period': '2019-09-30', 'v': 0}, {'period': '2019-06-30', 'v': 0}, {'period': '2019-03-31', 'v': 0}, {'period': '2018-12-31', 'v': 0}, {'period': '2018-09-30', 'v': 0}, {'period': '2018-06-30', 'v': 0}, {'period': '2018-03-31', 'v': 0}, {'period': '2017-12-31', 'v': 0}, {'period': '2017-09-30', 'v': 0}, {'period': '2017-06-30', 'v': 0}, {'period': '2017-03-31', 'v': 0}, {'period': '2016-12-31', 'v': 0}, {'period': '2016-09-30', 'v': 0}, {'period': '2016-06-30', 'v': 0}, {'period': '2016-03-31', 'v': 0}, {'period': '2015-12-31', 'v': 0}, {'period': '2015-09-30', 'v': 0}, {'period': '2015-06-30', 'v': 0}, {'period': '2015-03-31', 'v': 0}, {'period': '2014-12-31', 'v': 0}, {'period': '2014-09-30', 'v': 0}, {'period': '2014-06-30', 'v': 0}, {'period': '2014-03-31', 'v': 0}, {'period': '2013-12-31', 'v': 0}, {'period': '2013-09-30', 'v': 0}, {'period': '2013-06-30', 'v': 0}, {'period': '2013-03-31', 'v': 0}, {'period': '2012-12-31', 'v': 0}, {'period': '2012-09-30', 'v': 0}, {'period': '2012-06-30', 'v': 0}, {'period': '2012-03-31', 'v': 0}, {'period': '2011-12-31', 'v': 0}, {'period': '2011-09-30', 'v': 0}, {'period': '2011-06-30', 'v': 0}, {'period': '2011-03-31', 'v': 0}, {'period': '2010-12-31', 'v': 0}, {'period': '2010-09-30', 'v': 0}, {'period': '2010-06-30', 'v': 0}, {'period': </w:t>
      </w:r>
      <w:r>
        <w:lastRenderedPageBreak/>
        <w:t xml:space="preserve">'2010-03-31', 'v': 0}, {'period': '2009-12-31', 'v': 0}, {'period': '2009-09-30', 'v': 0}, {'period': '2009-06-30', 'v': 0}, {'period': '2009-03-31', 'v': 0}, {'period': '2008-12-31', 'v': 0}, {'period': '2008-09-30', 'v': 0}, {'period': '2008-06-30', 'v': 0}, {'period': '2008-03-31', 'v': 0}, {'period': '2007-12-31', 'v': 0}, {'period': '2007-09-30', 'v': 0}, {'period': '2007-06-30', 'v': 0}, {'period': '2007-03-31', 'v': 0.0021}, {'period': '2006-12-31', 'v': 0}, {'period': '2006-09-30', 'v': 0}, {'period': '2006-06-30', 'v': 0}, {'period': '2006-03-31', 'v': 0}, {'period': '2005-12-31', 'v': 0.0023}, {'period': '2005-09-30', 'v': 0.0001}, {'period': '2005-06-30', 'v': 0.0005}, {'period': '2005-03-31', 'v': 0.0011}, {'period': '2004-12-31', 'v': 0.0019}, {'period': '2004-09-30', 'v': 0.0029}, {'period': '2004-06-30', 'v': 0.0039}, {'period': '2004-03-31', 'v': 0.005}, {'period': '2003-12-31', 'v': 0.0062}, {'period': '2003-09-30', 'v': 0.0103}, {'period': '2003-06-30', 'v': 0.0121}, {'period': '2003-03-31', 'v': 0.0475}, {'period': '2002-12-31', 'v': 0.0526}, {'period': '2002-09-30', 'v': 0.0482}, {'period': '2002-06-30', 'v': 0.0283}, {'period': '2002-03-31', 'v': 0.0391}, {'period': '2001-12-31', 'v': 0.0307}, {'period': '2001-09-30', 'v': 0.0348}, {'period': '2001-06-30', 'v': 0.0336}, {'period': '2001-03-31', 'v': 0.0399}, {'period': '2000-12-31', 'v': 0.0428}, {'period': '2000-09-30', 'v': 0.0337}, {'period': '2000-06-30', 'v': 0.0415}, {'period': '2000-03-31', 'v': 0.0812}, {'period': '1999-12-31', 'v': 0.1863}], 'totalDebtToTotalAsset': [{'period': '2025-03-31', 'v': 0}, {'period': '2024-09-30', 'v': 0}, {'period': '2024-06-30', 'v': 0}, {'period': '2024-03-31', 'v': 0}, {'period': '2023-12-31', 'v': 0}, {'period': '2023-09-30', 'v': 0}, {'period': '2023-06-30', 'v': 0}, {'period': '2023-03-31', 'v': 0}, {'period': '2022-12-31', 'v': 0}, {'period': '2022-09-30', 'v': 0}, {'period': '2022-06-30', 'v': 0}, {'period': '2022-03-31', 'v': 0}, {'period': '2021-12-31', 'v': 0}, {'period': '2021-09-30', 'v': 0}, {'period': '2021-06-30', 'v': 0}, {'period': '2021-03-31', 'v': 0}, {'period': '2020-12-31', 'v': 0}, {'period': '2020-09-30', 'v': 0}, {'period': '2020-06-30', 'v': 0}, {'period': '2020-03-31', 'v': 0}, {'period': '2019-12-31', 'v': 0}, {'period': '2019-09-30', 'v': 0}, {'period': '2019-06-30', 'v': 0}, {'period': '2019-03-31', 'v': 0}, {'period': '2018-12-31', 'v': 0}, {'period': '2018-09-30', 'v': 0}, {'period': '2018-06-30', 'v': 0}, {'period': '2018-03-31', 'v': 0}, {'period': '2017-12-31', 'v': 0}, {'period': '2017-09-30', 'v': 0}, {'period': '2017-06-30', 'v': 0}, {'period': '2017-03-31', 'v': 0}, {'period': '2016-12-31', 'v': 0}, {'period': '2016-09-30', 'v': 0}, {'period': '2016-06-30', 'v': 0}, {'period': '2016-03-31', 'v': 0}, {'period': '2015-12-31', 'v': 0}, {'period': '2015-09-30', 'v': 0}, {'period': '2015-06-30', 'v': 0}, {'period': '2015-03-31', 'v': 0}, {'period': '2014-12-31', 'v': 0}, {'period': '2014-09-30', 'v': 0}, {'period': '2014-06-30', 'v': 0}, {'period': '2014-03-31', 'v': 0}, {'period': '2013-12-31', 'v': 0}, {'period': '2013-09-30', 'v': 0}, {'period': '2013-06-30', 'v': 0}, {'period': '2013-03-31', 'v': 0}, {'period': '2012-12-31', 'v': 0}, {'period': '2012-09-30', 'v': 0}, {'period': '2012-06-30', 'v': 0}, {'period': '2012-03-31', 'v': 0}, {'period': '2011-12-31', 'v': 0}, {'period': '2011-09-30', 'v': 0}, {'period': '2011-06-30', 'v': 0}, {'period': '2011-03-31', 'v': 0}, {'period': '2010-12-31', 'v': 0}, {'period': '2010-09-30', 'v': 0}, {'period': '2010-06-30', 'v': 0}, {'period': '2010-03-31', 'v': 0}, {'period': '2009-12-31', 'v': 0}, {'period': '2009-09-30', 'v': 0}, {'period': '2009-06-30', 'v': 0}, {'period': '2009-03-31', 'v': 0}, {'period': '2008-12-31', 'v': 0}, {'period': '2008-09-30', 'v': 0}, {'period': '2008-06-30', 'v': 0}, {'period': '2008-03-31', 'v': 0}, {'period': '2007-12-31', 'v': 0}, {'period': '2007-09-30', 'v': 0}, {'period': '2007-06-30', 'v': 0}, {'period': '2007-03-31', 'v': 0.0019}, {'period': '2006-12-31', 'v': 0}, {'period': '2006-09-30', 'v': 0}, {'period': '2006-06-30', 'v': 0}, {'period': '2006-03-31', 'v': 0}, {'period': '2005-12-31', 'v': 0.002}, {'period': '2005-09-30', 'v': 0.0001}, {'period': '2005-06-30', 'v': 0.0004}, {'period': '2005-03-31', 'v': </w:t>
      </w:r>
      <w:r>
        <w:lastRenderedPageBreak/>
        <w:t xml:space="preserve">0.0009}, {'period': '2004-12-31', 'v': 0.0017}, {'period': '2004-09-30', 'v': 0.0026}, {'period': '2004-06-30', 'v': 0.0035}, {'period': '2004-03-31', 'v': 0.0045}, {'period': '2003-12-31', 'v': 0.0055}, {'period': '2003-09-30', 'v': 0.0088}, {'period': '2003-06-30', 'v': 0.0101}, {'period': '2003-03-31', 'v': 0.0332}, {'period': '2002-12-31', 'v': 0.0365}, {'period': '2002-09-30', 'v': 0.0342}, {'period': '2002-06-30', 'v': 0.0213}, {'period': '2002-03-31', 'v': 0.03}, {'period': '2001-12-31', 'v': 0.0239}, {'period': '2001-09-30', 'v': 0.0285}, {'period': '2001-06-30', 'v': 0.028}, {'period': '2001-03-31', 'v': 0.0338}, {'period': '2000-12-31', 'v': 0.0345}, {'period': '2000-09-30', 'v': 0.0286}, {'period': '2000-06-30', 'v': 0.0355}, {'period': '2000-03-31', 'v': 0.0653}, {'period': '1999-12-31', 'v': 0.1201}], 'totalDebtToTotalCapital': [{'period': '2025-03-31', 'v': 0}, {'period': '2024-09-30', 'v': 0}, {'period': '2024-06-30', 'v': 0}, {'period': '2024-03-31', 'v': 0}, {'period': '2023-12-31', 'v': 0}, {'period': '2023-09-30', 'v': 0}, {'period': '2023-06-30', 'v': 0}, {'period': '2023-03-31', 'v': 0}, {'period': '2022-12-31', 'v': 0}, {'period': '2022-09-30', 'v': 0}, {'period': '2022-06-30', 'v': 0}, {'period': '2022-03-31', 'v': 0}, {'period': '2021-12-31', 'v': 0}, {'period': '2021-09-30', 'v': 0}, {'period': '2021-06-30', 'v': 0}, {'period': '2021-03-31', 'v': 0}, {'period': '2020-12-31', 'v': 0}, {'period': '2020-09-30', 'v': 0}, {'period': '2020-06-30', 'v': 0}, {'period': '2020-03-31', 'v': 0}, {'period': '2019-12-31', 'v': 0}, {'period': '2019-09-30', 'v': 0}, {'period': '2019-06-30', 'v': 0}, {'period': '2019-03-31', 'v': 0}, {'period': '2018-12-31', 'v': 0}, {'period': '2018-09-30', 'v': 0}, {'period': '2018-06-30', 'v': 0}, {'period': '2018-03-31', 'v': 0}, {'period': '2017-12-31', 'v': 0}, {'period': '2017-09-30', 'v': 0}, {'period': '2017-06-30', 'v': 0}, {'period': '2017-03-31', 'v': 0}, {'period': '2016-12-31', 'v': 0}, {'period': '2016-09-30', 'v': 0}, {'period': '2016-06-30', 'v': 0}, {'period': '2016-03-31', 'v': 0}, {'period': '2015-12-31', 'v': 0}, {'period': '2015-09-30', 'v': 0}, {'period': '2015-06-30', 'v': 0}, {'period': '2015-03-31', 'v': 0}, {'period': '2014-12-31', 'v': 0}, {'period': '2014-09-30', 'v': 0}, {'period': '2014-06-30', 'v': 0}, {'period': '2014-03-31', 'v': 0}, {'period': '2013-12-31', 'v': 0}, {'period': '2013-09-30', 'v': 0}, {'period': '2013-06-30', 'v': 0}, {'period': '2013-03-31', 'v': 0}, {'period': '2012-12-31', 'v': 0}, {'period': '2012-09-30', 'v': 0}, {'period': '2012-06-30', 'v': 0}, {'period': '2012-03-31', 'v': 0}, {'period': '2011-12-31', 'v': 0}, {'period': '2011-09-30', 'v': 0}, {'period': '2011-06-30', 'v': 0}, {'period': '2011-03-31', 'v': 0}, {'period': '2010-12-31', 'v': 0}, {'period': '2010-09-30', 'v': 0}, {'period': '2010-06-30', 'v': 0}, {'period': '2010-03-31', 'v': 0}, {'period': '2009-12-31', 'v': 0}, {'period': '2009-09-30', 'v': 0}, {'period': '2009-06-30', 'v': 0}, {'period': '2009-03-31', 'v': 0}, {'period': '2008-12-31', 'v': 0}, {'period': '2008-09-30', 'v': 0}, {'period': '2008-06-30', 'v': 0}, {'period': '2008-03-31', 'v': 0}, {'period': '2007-12-31', 'v': 0}, {'period': '2007-09-30', 'v': 0}, {'period': '2007-06-30', 'v': 0}, {'period': '2007-03-31', 'v': 0.0021}, {'period': '2006-12-31', 'v': 0}, {'period': '2006-09-30', 'v': 0}, {'period': '2006-06-30', 'v': 0}, {'period': '2006-03-31', 'v': 0}, {'period': '2005-12-31', 'v': 0.0023}, {'period': '2005-09-30', 'v': 0.0001}, {'period': '2005-06-30', 'v': 0.0005}, {'period': '2005-03-31', 'v': 0.001}, {'period': '2004-12-31', 'v': 0.0019}, {'period': '2004-09-30', 'v': 0.0029}, {'period': '2004-06-30', 'v': 0.0039}, {'period': '2004-03-31', 'v': 0.005}, {'period': '2003-12-31', 'v': 0.0061}, {'period': '2003-09-30', 'v': 0.0102}, {'period': '2003-06-30', 'v': 0.012}, {'period': '2003-03-31', 'v': 0.0454}, {'period': '2002-12-31', 'v': 0.05}, {'period': '2002-09-30', 'v': 0.046}, {'period': '2002-06-30', 'v': 0.0275}, {'period': '2002-03-31', 'v': 0.0376}, {'period': '2001-12-31', 'v': 0.0298}, {'period': '2001-09-30', 'v': 0.0336}, {'period': '2001-06-30', 'v': 0.0325}, {'period': '2001-03-31', 'v': 0.0384}, {'period': '2000-12-31', 'v': 0.041}, {'period': '2000-09-30', 'v': </w:t>
      </w:r>
      <w:r>
        <w:lastRenderedPageBreak/>
        <w:t>0.0326}, {'period': '2000-06-30', 'v': 0.0398}, {'period': '2000-03-31', 'v': 0.0751}, {'period': '1999-12-31', 'v': 0.1571}], 'totalRatio': [{'period': '2025-03-31', 'v': 9.092}, {'period': '2024-12-31', 'v': 8.4673}, {'period': '2024-09-30', 'v': 8.2142}, {'period': '2024-06-30', 'v': 8.5754}, {'period': '2024-03-31', 'v': 8.485}, {'period': '2023-12-31', 'v': 7.2363}, {'period': '2023-09-30', 'v': 6.7685}, {'period': '2023-06-30', 'v': 6.8685}, {'period': '2023-03-31', 'v': 7.1115}, {'period': '2022-12-31', 'v': 6.715}, {'period': '2022-09-30', 'v': 7.5976}, {'period': '2022-06-30', 'v': 8.1472}, {'period': '2022-03-31', 'v': 8.6786}, {'period': '2021-12-31', 'v': 8.1958}, {'period': '2021-09-30', 'v': 8.4889}, {'period': '2021-06-30', 'v': 8.4255}, {'period': '2021-03-31', 'v': 8.321}, {'period': '2020-12-31', 'v': 7.7702}, {'period': '2020-09-30', 'v': 7.8087}, {'period': '2020-06-30', 'v': 7.4122}, {'period': '2020-03-31', 'v': 7.1447}, {'period': '2019-12-31', 'v': 6.6239}, {'period': '2019-09-30', 'v': 6.6657}, {'period': '2019-06-30', 'v': 6.7374}, {'period': '2019-03-31', 'v': 6.8018}, {'period': '2018-12-31', 'v': 6.7186}, {'period': '2018-09-30', 'v': 7.0507}, {'period': '2018-06-30', 'v': 6.9258}, {'period': '2018-03-31', 'v': 6.9166}, {'period': '2017-12-31', 'v': 5.7884}, {'period': '2017-09-30', 'v': 8.2199}, {'period': '2017-06-30', 'v': 7.2077}, {'period': '2017-03-31', 'v': 7.0654}, {'period': '2016-12-31', 'v': 9.1481}, {'period': '2016-09-30', 'v': 9.7562}, {'period': '2016-06-30', 'v': 9.6459}, {'period': '2016-03-31', 'v': 9.5454}, {'period': '2015-12-31', 'v': 8.3486}, {'period': '2015-09-30', 'v': 8.2566}, {'period': '2015-06-30', 'v': 7.751}, {'period': '2015-03-31', 'v': 7.6298}, {'period': '2014-12-31', 'v': 6.8266}, {'period': '2014-09-30', 'v': 6.4366}, {'period': '2014-06-30', 'v': 5.8478}, {'period': '2014-03-31', 'v': 7.8017}, {'period': '2013-12-31', 'v': 8.8}, {'period': '2013-09-30', 'v': 8.5371}, {'period': '2013-06-30', 'v': 8.7074}, {'period': '2013-03-31', 'v': 9.1368}, {'period': '2012-12-31', 'v': 8.4726}, {'period': '2012-09-30', 'v': 8.5074}, {'period': '2012-06-30', 'v': 8.1724}, {'period': '2012-03-31', 'v': 8.2172}, {'period': '2011-12-31', 'v': 7.3368}, {'period': '2011-09-30', 'v': 7.2838}, {'period': '2011-06-30', 'v': 7.3323}, {'period': '2011-03-31', 'v': 7.612}, {'period': '2010-12-31', 'v': 6.7717}, {'period': '2010-09-30', 'v': 6.8466}, {'period': '2010-06-30', 'v': 7.0383}, {'period': '2010-03-31', 'v': 8.1776}, {'period': '2009-12-31', 'v': 6.6428}, {'period': '2009-09-30', 'v': 6.6161}, {'period': '2009-06-30', 'v': 6.5245}, {'period': '2009-03-31', 'v': 6.5711}, {'period': '2008-12-31', 'v': 7.0944}, {'period': '2008-09-30', 'v': 7.5295}, {'period': '2008-06-30', 'v': 7.8233}, {'period': '2008-03-31', 'v': 7.9399}, {'period': '2007-12-31', 'v': 6.8727}, {'period': '2007-09-30', 'v': 8.1381}, {'period': '2007-06-30', 'v': 8.3072}, {'period': '2007-03-31', 'v': 8.9479}, {'period': '2006-12-31', 'v': 8.1841}, {'period': '2006-09-30', 'v': 8.7281}, {'period': '2006-06-30', 'v': 9.0148}, {'period': '2006-03-31', 'v': 9.3977}, {'period': '2005-12-31', 'v': 8.5021}, {'period': '2005-09-30', 'v': 9.0474}, {'period': '2005-06-30', 'v': 9.3834}, {'period': '2005-03-31', 'v': 9.4659}, {'period': '2004-12-31', 'v': 9.0141}, {'period': '2004-09-30', 'v': 9.0913}, {'period': '2004-06-30', 'v': 9.6162}, {'period': '2004-03-31', 'v': 9.8291}, {'period': '2003-12-31', 'v': 8.7408}, {'period': '2003-09-30', 'v': 6.9984}, {'period': '2003-06-30', 'v': 6.001}, {'period': '2003-03-31', 'v': 3.3047}, {'period': '2002-12-31', 'v': 3.263}, {'period': '2002-09-30', 'v': 3.4409}, {'period': '2002-06-30', 'v': 4.0655}, {'period': '2002-03-31', 'v': 4.3295}, {'period': '2001-12-31', 'v': 4.5478}, {'period': '2001-09-30', 'v': 5.5766}, {'period': '2001-06-30', 'v': 5.9481}, {'period': '2001-03-31', 'v': 6.5144}, {'period': '2000-12-31', 'v': 5.1828}, {'period': '2000-09-30', 'v': 6.6932}, {'period': '2000-06-30', 'v': 6.9705}, {'period': '2000-03-31', 'v': 5.1056}, {'period': '1999-12-31', 'v': 2.814}]}}, 'symbol': 'ISRG'}</w:t>
      </w:r>
    </w:p>
    <w:p w14:paraId="42B30885" w14:textId="77777777" w:rsidR="006F2540" w:rsidRDefault="00000000">
      <w:pPr>
        <w:pStyle w:val="Heading1"/>
      </w:pPr>
      <w:r>
        <w:lastRenderedPageBreak/>
        <w:t>2. News Articles (NewsAPI)</w:t>
      </w:r>
    </w:p>
    <w:p w14:paraId="695ABE9D" w14:textId="77777777" w:rsidR="006F2540" w:rsidRDefault="00000000">
      <w:r>
        <w:t>Latest News Headlines:</w:t>
      </w:r>
    </w:p>
    <w:p w14:paraId="594F873E" w14:textId="77777777" w:rsidR="006F2540" w:rsidRDefault="00000000">
      <w:r>
        <w:t>Title: Best of AWE 2025: The most promising XR gadgets from Niantic, Sony, Android XR, and more</w:t>
      </w:r>
    </w:p>
    <w:p w14:paraId="5B04392D" w14:textId="77777777" w:rsidR="006F2540" w:rsidRDefault="00000000">
      <w:r>
        <w:t>Published At: 2025-06-14T23:00:00Z</w:t>
      </w:r>
    </w:p>
    <w:p w14:paraId="4C126384" w14:textId="77777777" w:rsidR="006F2540" w:rsidRDefault="00000000">
      <w:r>
        <w:t>URL: https://www.androidcentral.com/gaming/virtual-reality/best-of-awe-2025-coolest-xr-demos-niantic-viture-sony-android-xr</w:t>
      </w:r>
    </w:p>
    <w:p w14:paraId="78809591" w14:textId="77777777" w:rsidR="006F2540" w:rsidRDefault="006F2540"/>
    <w:p w14:paraId="77F6DAFA" w14:textId="77777777" w:rsidR="006F2540" w:rsidRDefault="00000000">
      <w:r>
        <w:t>Title: The best ASX ETFs to buy with $1,000</w:t>
      </w:r>
    </w:p>
    <w:p w14:paraId="543B9A09" w14:textId="77777777" w:rsidR="006F2540" w:rsidRDefault="00000000">
      <w:r>
        <w:t>Published At: 2025-06-14T20:44:00Z</w:t>
      </w:r>
    </w:p>
    <w:p w14:paraId="0D9136CC" w14:textId="77777777" w:rsidR="006F2540" w:rsidRDefault="00000000">
      <w:r>
        <w:t>URL: https://www.fool.com.au/2025/06/15/the-best-asx-etfs-to-buy-with-1000/</w:t>
      </w:r>
    </w:p>
    <w:p w14:paraId="16EFD653" w14:textId="77777777" w:rsidR="006F2540" w:rsidRDefault="006F2540"/>
    <w:p w14:paraId="09FDFA0F" w14:textId="77777777" w:rsidR="006F2540" w:rsidRDefault="00000000">
      <w:r>
        <w:t>Title: Every ‘Mario Kart’ Game, Ranked</w:t>
      </w:r>
    </w:p>
    <w:p w14:paraId="6F6EC4FF" w14:textId="77777777" w:rsidR="006F2540" w:rsidRDefault="00000000">
      <w:r>
        <w:t>Published At: 2025-06-14T14:30:00Z</w:t>
      </w:r>
    </w:p>
    <w:p w14:paraId="078869A5" w14:textId="77777777" w:rsidR="006F2540" w:rsidRDefault="00000000">
      <w:r>
        <w:t>URL: http://www.rollingstone.com/culture/rs-gaming-lists/mario-kart-games-ranked-1235350648/</w:t>
      </w:r>
    </w:p>
    <w:p w14:paraId="17498DED" w14:textId="77777777" w:rsidR="006F2540" w:rsidRDefault="006F2540"/>
    <w:p w14:paraId="7BD66C4D" w14:textId="77777777" w:rsidR="006F2540" w:rsidRDefault="00000000">
      <w:r>
        <w:t>Title: Healthcare Sector Taps AI Boom via Intuitive Surgical Stock (ISRG)</w:t>
      </w:r>
    </w:p>
    <w:p w14:paraId="6C05B072" w14:textId="77777777" w:rsidR="006F2540" w:rsidRDefault="00000000">
      <w:r>
        <w:t>Published At: 2025-06-14T00:56:00Z</w:t>
      </w:r>
    </w:p>
    <w:p w14:paraId="314EE39A" w14:textId="77777777" w:rsidR="006F2540" w:rsidRDefault="00000000">
      <w:r>
        <w:t>URL: https://finance.yahoo.com/news/healthcare-sector-taps-ai-boom-005600144.html</w:t>
      </w:r>
    </w:p>
    <w:p w14:paraId="3A7E4ADC" w14:textId="77777777" w:rsidR="006F2540" w:rsidRDefault="006F2540"/>
    <w:p w14:paraId="1A0AB171" w14:textId="77777777" w:rsidR="006F2540" w:rsidRDefault="00000000">
      <w:r>
        <w:t>Title: Here's How Much You Would Have Made Owning Intuitive Surgical Stock In The Last 20 Years</w:t>
      </w:r>
    </w:p>
    <w:p w14:paraId="2745F586" w14:textId="77777777" w:rsidR="006F2540" w:rsidRDefault="00000000">
      <w:r>
        <w:t>Published At: 2025-06-13T20:38:41Z</w:t>
      </w:r>
    </w:p>
    <w:p w14:paraId="41E8D55E" w14:textId="77777777" w:rsidR="006F2540" w:rsidRDefault="00000000">
      <w:r>
        <w:t>URL: https://biztoc.com/x/bc6a8abd8e59e9ec</w:t>
      </w:r>
    </w:p>
    <w:p w14:paraId="1C4E6020" w14:textId="77777777" w:rsidR="006F2540" w:rsidRDefault="006F2540"/>
    <w:p w14:paraId="05CA7176" w14:textId="77777777" w:rsidR="006F2540" w:rsidRDefault="00000000">
      <w:pPr>
        <w:pStyle w:val="Heading1"/>
      </w:pPr>
      <w:r>
        <w:lastRenderedPageBreak/>
        <w:t>3. Recent SEC Filings (10-K and 10-Q)</w:t>
      </w:r>
    </w:p>
    <w:p w14:paraId="426F7A6F" w14:textId="77777777" w:rsidR="006F2540" w:rsidRDefault="00000000">
      <w:r>
        <w:t>10-Q filing: https://www.sec.gov/Archives/edgar/data/1035267/000103526725000109/index.json</w:t>
      </w:r>
    </w:p>
    <w:p w14:paraId="49B8C180" w14:textId="77777777" w:rsidR="006F2540" w:rsidRDefault="00000000">
      <w:r>
        <w:t>10-K filing: https://www.sec.gov/Archives/edgar/data/1035267/000103526725000017/index.json</w:t>
      </w:r>
    </w:p>
    <w:p w14:paraId="4FE428C9" w14:textId="77777777" w:rsidR="006F2540" w:rsidRDefault="00000000">
      <w:r>
        <w:t>10-Q filing: https://www.sec.gov/Archives/edgar/data/1035267/000103526724000247/index.json</w:t>
      </w:r>
    </w:p>
    <w:p w14:paraId="7EFD8653" w14:textId="77777777" w:rsidR="006F2540" w:rsidRDefault="00000000">
      <w:r>
        <w:t>10-Q filing: https://www.sec.gov/Archives/edgar/data/1035267/000103526724000207/index.json</w:t>
      </w:r>
    </w:p>
    <w:p w14:paraId="5F172027" w14:textId="77777777" w:rsidR="006F2540" w:rsidRDefault="00000000">
      <w:r>
        <w:t>10-Q filing: https://www.sec.gov/Archives/edgar/data/1035267/000103526724000137/index.json</w:t>
      </w:r>
    </w:p>
    <w:p w14:paraId="153957B4" w14:textId="77777777" w:rsidR="006F2540" w:rsidRDefault="00000000">
      <w:r>
        <w:t>10-K filing: https://www.sec.gov/Archives/edgar/data/1035267/000103526724000021/index.json</w:t>
      </w:r>
    </w:p>
    <w:p w14:paraId="53E65E92" w14:textId="77777777" w:rsidR="006F2540" w:rsidRDefault="00000000">
      <w:r>
        <w:t>10-Q filing: https://www.sec.gov/Archives/edgar/data/1035267/000103526723000196/index.json</w:t>
      </w:r>
    </w:p>
    <w:p w14:paraId="47C6DA22" w14:textId="77777777" w:rsidR="006F2540" w:rsidRDefault="00000000">
      <w:r>
        <w:t>10-Q filing: https://www.sec.gov/Archives/edgar/data/1035267/000103526723000159/index.json</w:t>
      </w:r>
    </w:p>
    <w:p w14:paraId="32AB350D" w14:textId="77777777" w:rsidR="006F2540" w:rsidRDefault="00000000">
      <w:r>
        <w:t>10-Q filing: https://www.sec.gov/Archives/edgar/data/1035267/000103526723000092/index.json</w:t>
      </w:r>
    </w:p>
    <w:p w14:paraId="6D1F005F" w14:textId="77777777" w:rsidR="006F2540" w:rsidRDefault="00000000">
      <w:r>
        <w:t>10-K filing: https://www.sec.gov/Archives/edgar/data/1035267/000103526723000019/index.json</w:t>
      </w:r>
    </w:p>
    <w:p w14:paraId="595E35BF" w14:textId="77777777" w:rsidR="006F2540" w:rsidRDefault="00000000">
      <w:r>
        <w:t>10-Q filing: https://www.sec.gov/Archives/edgar/data/1035267/000103526722000169/index.json</w:t>
      </w:r>
    </w:p>
    <w:p w14:paraId="0E40B655" w14:textId="77777777" w:rsidR="006F2540" w:rsidRDefault="00000000">
      <w:r>
        <w:t>10-Q filing: https://www.sec.gov/Archives/edgar/data/1035267/000103526722000128/index.json</w:t>
      </w:r>
    </w:p>
    <w:p w14:paraId="639F9B77" w14:textId="77777777" w:rsidR="006F2540" w:rsidRDefault="00000000">
      <w:r>
        <w:t>10-Q filing: https://www.sec.gov/Archives/edgar/data/1035267/000103526722000085/index.json</w:t>
      </w:r>
    </w:p>
    <w:p w14:paraId="7D1C1418" w14:textId="77777777" w:rsidR="006F2540" w:rsidRDefault="00000000">
      <w:r>
        <w:t>10-K filing: https://www.sec.gov/Archives/edgar/data/1035267/000103526722000014/index.json</w:t>
      </w:r>
    </w:p>
    <w:p w14:paraId="393BE431" w14:textId="77777777" w:rsidR="006F2540" w:rsidRDefault="00000000">
      <w:r>
        <w:t>10-Q filing: https://www.sec.gov/Archives/edgar/data/1035267/000103526721000178/index.json</w:t>
      </w:r>
    </w:p>
    <w:p w14:paraId="49ADEEDD" w14:textId="77777777" w:rsidR="006F2540" w:rsidRDefault="00000000">
      <w:r>
        <w:t>10-Q filing: https://www.sec.gov/Archives/edgar/data/1035267/000103526721000119/index.json</w:t>
      </w:r>
    </w:p>
    <w:p w14:paraId="30B15D91" w14:textId="77777777" w:rsidR="006F2540" w:rsidRDefault="00000000">
      <w:r>
        <w:lastRenderedPageBreak/>
        <w:t>10-Q filing: https://www.sec.gov/Archives/edgar/data/1035267/000103526721000067/index.json</w:t>
      </w:r>
    </w:p>
    <w:p w14:paraId="1F5F4FE1" w14:textId="77777777" w:rsidR="006F2540" w:rsidRDefault="00000000">
      <w:r>
        <w:t>10-K filing: https://www.sec.gov/Archives/edgar/data/1035267/000103526721000028/index.json</w:t>
      </w:r>
    </w:p>
    <w:p w14:paraId="26883A2A" w14:textId="77777777" w:rsidR="006F2540" w:rsidRDefault="00000000">
      <w:r>
        <w:t>10-Q filing: https://www.sec.gov/Archives/edgar/data/1035267/000103526720000166/index.json</w:t>
      </w:r>
    </w:p>
    <w:p w14:paraId="532C256A" w14:textId="77777777" w:rsidR="006F2540" w:rsidRDefault="00000000">
      <w:r>
        <w:t>10-Q filing: https://www.sec.gov/Archives/edgar/data/1035267/000103526720000122/index.json</w:t>
      </w:r>
    </w:p>
    <w:p w14:paraId="5FA42A46" w14:textId="77777777" w:rsidR="006F2540" w:rsidRDefault="00000000">
      <w:r>
        <w:t>10-Q filing: https://www.sec.gov/Archives/edgar/data/1035267/000103526720000075/index.json</w:t>
      </w:r>
    </w:p>
    <w:p w14:paraId="37F6A64F" w14:textId="77777777" w:rsidR="006F2540" w:rsidRDefault="00000000">
      <w:r>
        <w:t>10-K filing: https://www.sec.gov/Archives/edgar/data/1035267/000103526720000032/index.json</w:t>
      </w:r>
    </w:p>
    <w:p w14:paraId="0C56E73D" w14:textId="77777777" w:rsidR="006F2540" w:rsidRDefault="00000000">
      <w:r>
        <w:t>10-Q filing: https://www.sec.gov/Archives/edgar/data/1035267/000103526719000139/index.json</w:t>
      </w:r>
    </w:p>
    <w:p w14:paraId="7CF1CE06" w14:textId="77777777" w:rsidR="006F2540" w:rsidRDefault="00000000">
      <w:r>
        <w:t>10-Q filing: https://www.sec.gov/Archives/edgar/data/1035267/000103526719000088/index.json</w:t>
      </w:r>
    </w:p>
    <w:p w14:paraId="6379A53A" w14:textId="77777777" w:rsidR="006F2540" w:rsidRDefault="00000000">
      <w:r>
        <w:t>10-Q filing: https://www.sec.gov/Archives/edgar/data/1035267/000103526719000038/index.json</w:t>
      </w:r>
    </w:p>
    <w:p w14:paraId="4CC49562" w14:textId="77777777" w:rsidR="006F2540" w:rsidRDefault="00000000">
      <w:r>
        <w:t>10-K filing: https://www.sec.gov/Archives/edgar/data/1035267/000103526719000012/index.json</w:t>
      </w:r>
    </w:p>
    <w:p w14:paraId="2CA3BF59" w14:textId="77777777" w:rsidR="006F2540" w:rsidRDefault="00000000">
      <w:r>
        <w:t>10-Q filing: https://www.sec.gov/Archives/edgar/data/1035267/000103526718000127/index.json</w:t>
      </w:r>
    </w:p>
    <w:p w14:paraId="20F07EA5" w14:textId="77777777" w:rsidR="006F2540" w:rsidRDefault="00000000">
      <w:r>
        <w:t>10-Q filing: https://www.sec.gov/Archives/edgar/data/1035267/000103526718000084/index.json</w:t>
      </w:r>
    </w:p>
    <w:p w14:paraId="45373417" w14:textId="77777777" w:rsidR="006F2540" w:rsidRDefault="00000000">
      <w:r>
        <w:t>10-Q filing: https://www.sec.gov/Archives/edgar/data/1035267/000103526718000048/index.json</w:t>
      </w:r>
    </w:p>
    <w:p w14:paraId="71D64060" w14:textId="77777777" w:rsidR="006F2540" w:rsidRDefault="00000000">
      <w:r>
        <w:t>10-K filing: https://www.sec.gov/Archives/edgar/data/1035267/000103526718000013/index.json</w:t>
      </w:r>
    </w:p>
    <w:p w14:paraId="4370A3E7" w14:textId="77777777" w:rsidR="006F2540" w:rsidRDefault="00000000">
      <w:r>
        <w:t>10-Q filing: https://www.sec.gov/Archives/edgar/data/1035267/000103526717000147/index.json</w:t>
      </w:r>
    </w:p>
    <w:p w14:paraId="534CA6AA" w14:textId="77777777" w:rsidR="006F2540" w:rsidRDefault="00000000">
      <w:r>
        <w:t>10-Q filing: https://www.sec.gov/Archives/edgar/data/1035267/000103526717000101/index.json</w:t>
      </w:r>
    </w:p>
    <w:sectPr w:rsidR="006F25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851336">
    <w:abstractNumId w:val="8"/>
  </w:num>
  <w:num w:numId="2" w16cid:durableId="1693872344">
    <w:abstractNumId w:val="6"/>
  </w:num>
  <w:num w:numId="3" w16cid:durableId="2018651570">
    <w:abstractNumId w:val="5"/>
  </w:num>
  <w:num w:numId="4" w16cid:durableId="1285230930">
    <w:abstractNumId w:val="4"/>
  </w:num>
  <w:num w:numId="5" w16cid:durableId="1960719079">
    <w:abstractNumId w:val="7"/>
  </w:num>
  <w:num w:numId="6" w16cid:durableId="299960978">
    <w:abstractNumId w:val="3"/>
  </w:num>
  <w:num w:numId="7" w16cid:durableId="2066023726">
    <w:abstractNumId w:val="2"/>
  </w:num>
  <w:num w:numId="8" w16cid:durableId="444616809">
    <w:abstractNumId w:val="1"/>
  </w:num>
  <w:num w:numId="9" w16cid:durableId="113216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2F3"/>
    <w:rsid w:val="006F2540"/>
    <w:rsid w:val="00860E2A"/>
    <w:rsid w:val="00AA1D8D"/>
    <w:rsid w:val="00B47730"/>
    <w:rsid w:val="00BB7E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42D3C"/>
  <w14:defaultImageDpi w14:val="300"/>
  <w15:docId w15:val="{BB580BD9-53DD-425F-9C73-B1274D8F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25974</Words>
  <Characters>150391</Characters>
  <Application>Microsoft Office Word</Application>
  <DocSecurity>0</DocSecurity>
  <Lines>10026</Lines>
  <Paragraphs>8818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Duhan, Aditya</cp:lastModifiedBy>
  <cp:revision>3</cp:revision>
  <dcterms:created xsi:type="dcterms:W3CDTF">2013-12-23T23:15:00Z</dcterms:created>
  <dcterms:modified xsi:type="dcterms:W3CDTF">2025-06-16T19:02:00Z</dcterms:modified>
  <cp:category/>
</cp:coreProperties>
</file>